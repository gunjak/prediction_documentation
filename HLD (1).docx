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22" w:rsidRDefault="00917D22" w:rsidP="007F75D6"/>
    <w:p w:rsidR="00917D22" w:rsidRDefault="00917D22">
      <w:pPr>
        <w:pStyle w:val="BodyText"/>
        <w:rPr>
          <w:rFonts w:ascii="Times New Roman" w:hAnsi="Times New Roman"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sz w:val="20"/>
        </w:rPr>
      </w:pPr>
    </w:p>
    <w:p w:rsidR="00917D22" w:rsidRDefault="004C20DF">
      <w:pPr>
        <w:pStyle w:val="Heading1"/>
        <w:spacing w:before="229" w:line="552" w:lineRule="auto"/>
        <w:ind w:left="2512" w:right="253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color w:val="729FCF"/>
          <w:sz w:val="44"/>
          <w:szCs w:val="44"/>
        </w:rPr>
        <w:t>High Level Design (HLD)</w:t>
      </w:r>
    </w:p>
    <w:p w:rsidR="00917D22" w:rsidRDefault="00905B0C" w:rsidP="00905B0C">
      <w:pPr>
        <w:pStyle w:val="Heading1"/>
        <w:spacing w:before="229" w:line="552" w:lineRule="auto"/>
        <w:ind w:right="253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color w:val="5983B0"/>
          <w:spacing w:val="1"/>
          <w:sz w:val="44"/>
          <w:szCs w:val="44"/>
        </w:rPr>
        <w:t xml:space="preserve">             Adult Census Income </w:t>
      </w:r>
      <w:r w:rsidR="004C20DF">
        <w:rPr>
          <w:rFonts w:ascii="Times New Roman" w:hAnsi="Times New Roman"/>
          <w:color w:val="5983B0"/>
          <w:spacing w:val="1"/>
          <w:sz w:val="44"/>
          <w:szCs w:val="44"/>
        </w:rPr>
        <w:t xml:space="preserve"> Prediction</w:t>
      </w:r>
    </w:p>
    <w:p w:rsidR="00917D22" w:rsidRDefault="00917D22">
      <w:pPr>
        <w:pStyle w:val="BodyText"/>
        <w:rPr>
          <w:rFonts w:ascii="Times New Roman" w:hAnsi="Times New Roman"/>
          <w:b/>
          <w:sz w:val="44"/>
          <w:szCs w:val="44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32"/>
          <w:szCs w:val="32"/>
        </w:rPr>
      </w:pPr>
    </w:p>
    <w:p w:rsidR="00917D22" w:rsidRDefault="004C20DF">
      <w:pPr>
        <w:spacing w:before="1"/>
        <w:ind w:right="4067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 Version</w:t>
      </w:r>
      <w:r>
        <w:rPr>
          <w:rFonts w:ascii="Times New Roman" w:hAnsi="Times New Roman"/>
          <w:b/>
          <w:spacing w:val="-11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1.0</w:t>
      </w:r>
    </w:p>
    <w:p w:rsidR="00917D22" w:rsidRDefault="00917D22">
      <w:pPr>
        <w:pStyle w:val="BodyText"/>
        <w:spacing w:before="10"/>
        <w:jc w:val="both"/>
        <w:rPr>
          <w:rFonts w:ascii="Times New Roman" w:hAnsi="Times New Roman"/>
          <w:b/>
          <w:sz w:val="32"/>
          <w:szCs w:val="32"/>
        </w:rPr>
      </w:pPr>
    </w:p>
    <w:p w:rsidR="00917D22" w:rsidRDefault="004C20DF">
      <w:pPr>
        <w:ind w:right="4076"/>
        <w:jc w:val="both"/>
        <w:rPr>
          <w:rFonts w:ascii="Times New Roman" w:hAnsi="Times New Roman"/>
          <w:sz w:val="32"/>
          <w:szCs w:val="32"/>
        </w:rPr>
        <w:sectPr w:rsidR="00917D22">
          <w:headerReference w:type="even" r:id="rId9"/>
          <w:headerReference w:type="default" r:id="rId10"/>
          <w:pgSz w:w="12240" w:h="15840"/>
          <w:pgMar w:top="1420" w:right="140" w:bottom="280" w:left="820" w:header="411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Date</w:t>
      </w:r>
      <w:r>
        <w:rPr>
          <w:rFonts w:ascii="Times New Roman" w:hAnsi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of</w:t>
      </w:r>
      <w:r>
        <w:rPr>
          <w:rFonts w:ascii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Revision</w:t>
      </w:r>
      <w:r w:rsidR="00C3437D">
        <w:rPr>
          <w:rFonts w:ascii="Times New Roman" w:hAnsi="Times New Roman"/>
          <w:b/>
          <w:spacing w:val="-4"/>
          <w:sz w:val="32"/>
          <w:szCs w:val="32"/>
        </w:rPr>
        <w:t xml:space="preserve"> </w:t>
      </w:r>
      <w:r w:rsidR="00FF6D51">
        <w:rPr>
          <w:rFonts w:ascii="Times New Roman" w:hAnsi="Times New Roman"/>
          <w:b/>
          <w:spacing w:val="-12"/>
          <w:sz w:val="32"/>
          <w:szCs w:val="32"/>
        </w:rPr>
        <w:t xml:space="preserve"> 8</w:t>
      </w:r>
      <w:bookmarkStart w:id="0" w:name="_GoBack"/>
      <w:bookmarkEnd w:id="0"/>
      <w:r w:rsidR="00FF6D51">
        <w:rPr>
          <w:rFonts w:ascii="Times New Roman" w:hAnsi="Times New Roman"/>
          <w:b/>
          <w:spacing w:val="-12"/>
          <w:sz w:val="32"/>
          <w:szCs w:val="32"/>
        </w:rPr>
        <w:t>August</w:t>
      </w:r>
      <w:r>
        <w:rPr>
          <w:rFonts w:ascii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2022</w:t>
      </w:r>
      <w:r>
        <w:br w:type="page"/>
      </w:r>
    </w:p>
    <w:p w:rsidR="00917D22" w:rsidRDefault="00917D22">
      <w:pPr>
        <w:pStyle w:val="BodyText"/>
        <w:spacing w:before="7"/>
        <w:rPr>
          <w:rFonts w:ascii="Times New Roman" w:hAnsi="Times New Roman"/>
          <w:sz w:val="26"/>
        </w:rPr>
      </w:pPr>
    </w:p>
    <w:p w:rsidR="00917D22" w:rsidRDefault="004C20DF">
      <w:pPr>
        <w:spacing w:before="91"/>
        <w:ind w:left="3535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u w:val="thick"/>
        </w:rPr>
        <w:t>Document</w:t>
      </w:r>
      <w:r>
        <w:rPr>
          <w:rFonts w:ascii="Times New Roman" w:hAnsi="Times New Roman"/>
          <w:b/>
          <w:spacing w:val="-12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Version</w:t>
      </w:r>
      <w:r>
        <w:rPr>
          <w:rFonts w:ascii="Times New Roman" w:hAnsi="Times New Roman"/>
          <w:b/>
          <w:spacing w:val="-12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Control</w:t>
      </w:r>
    </w:p>
    <w:p w:rsidR="00917D22" w:rsidRDefault="00917D22">
      <w:pPr>
        <w:pStyle w:val="BodyText"/>
        <w:rPr>
          <w:rFonts w:ascii="Times New Roman" w:hAnsi="Times New Roman"/>
          <w:b/>
        </w:rPr>
      </w:pPr>
    </w:p>
    <w:p w:rsidR="00917D22" w:rsidRDefault="00917D22">
      <w:pPr>
        <w:pStyle w:val="BodyText"/>
        <w:spacing w:before="3"/>
        <w:rPr>
          <w:rFonts w:ascii="Times New Roman" w:hAnsi="Times New Roman"/>
          <w:b/>
          <w:sz w:val="26"/>
        </w:rPr>
      </w:pPr>
    </w:p>
    <w:p w:rsidR="00917D22" w:rsidRDefault="004C20DF">
      <w:pPr>
        <w:tabs>
          <w:tab w:val="left" w:pos="3228"/>
          <w:tab w:val="left" w:pos="5462"/>
          <w:tab w:val="left" w:pos="8609"/>
        </w:tabs>
        <w:spacing w:before="1"/>
        <w:ind w:left="10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Date Issued</w:t>
      </w:r>
      <w:r>
        <w:rPr>
          <w:rFonts w:ascii="Times New Roman" w:hAnsi="Times New Roman"/>
          <w:b/>
          <w:sz w:val="24"/>
        </w:rPr>
        <w:tab/>
        <w:t>Version</w:t>
      </w:r>
      <w:r>
        <w:rPr>
          <w:rFonts w:ascii="Times New Roman" w:hAnsi="Times New Roman"/>
          <w:b/>
          <w:sz w:val="24"/>
        </w:rPr>
        <w:tab/>
        <w:t>Description</w:t>
      </w:r>
      <w:r>
        <w:rPr>
          <w:rFonts w:ascii="Times New Roman" w:hAnsi="Times New Roman"/>
          <w:b/>
          <w:sz w:val="24"/>
        </w:rPr>
        <w:tab/>
        <w:t>Author</w:t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spacing w:before="226" w:line="247" w:lineRule="auto"/>
        <w:ind w:left="1460" w:right="21" w:hanging="481"/>
        <w:rPr>
          <w:rFonts w:ascii="Times New Roman" w:hAnsi="Times New Roman"/>
          <w:sz w:val="24"/>
        </w:rPr>
      </w:pPr>
    </w:p>
    <w:p w:rsidR="00917D22" w:rsidRDefault="00C3437D">
      <w:pPr>
        <w:spacing w:before="226" w:line="247" w:lineRule="auto"/>
        <w:ind w:left="1460" w:right="21" w:hanging="48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08-08</w:t>
      </w:r>
      <w:r w:rsidR="004C20DF">
        <w:rPr>
          <w:rFonts w:ascii="Times New Roman" w:hAnsi="Times New Roman"/>
          <w:color w:val="000000"/>
          <w:sz w:val="28"/>
          <w:szCs w:val="28"/>
        </w:rPr>
        <w:t>-22</w:t>
      </w:r>
      <w:r w:rsidR="004C20DF">
        <w:rPr>
          <w:rFonts w:ascii="Times New Roman" w:hAnsi="Times New Roman"/>
          <w:color w:val="000000"/>
          <w:sz w:val="28"/>
          <w:szCs w:val="28"/>
        </w:rPr>
        <w:tab/>
      </w:r>
      <w:r w:rsidR="004C20DF">
        <w:rPr>
          <w:rFonts w:ascii="Times New Roman" w:hAnsi="Times New Roman"/>
          <w:color w:val="000000"/>
          <w:sz w:val="28"/>
          <w:szCs w:val="28"/>
        </w:rPr>
        <w:tab/>
        <w:t xml:space="preserve">    </w:t>
      </w:r>
      <w:r w:rsidR="004C20DF">
        <w:rPr>
          <w:rFonts w:ascii="Times New Roman" w:hAnsi="Times New Roman"/>
          <w:color w:val="000000"/>
          <w:position w:val="-4"/>
          <w:sz w:val="28"/>
          <w:szCs w:val="28"/>
        </w:rPr>
        <w:t>1</w:t>
      </w:r>
      <w:r w:rsidR="004C20DF">
        <w:rPr>
          <w:rFonts w:ascii="Times New Roman" w:hAnsi="Times New Roman"/>
          <w:color w:val="000000"/>
          <w:position w:val="-4"/>
          <w:sz w:val="28"/>
          <w:szCs w:val="28"/>
        </w:rPr>
        <w:tab/>
      </w:r>
      <w:r w:rsidR="004C20DF">
        <w:rPr>
          <w:rFonts w:ascii="Times New Roman" w:hAnsi="Times New Roman"/>
          <w:color w:val="000000"/>
          <w:position w:val="-4"/>
          <w:sz w:val="28"/>
          <w:szCs w:val="28"/>
        </w:rPr>
        <w:tab/>
      </w:r>
      <w:r w:rsidR="004C20DF">
        <w:rPr>
          <w:rFonts w:ascii="Times New Roman" w:hAnsi="Times New Roman"/>
          <w:color w:val="000000"/>
          <w:position w:val="-4"/>
          <w:sz w:val="28"/>
          <w:szCs w:val="28"/>
        </w:rPr>
        <w:tab/>
      </w:r>
      <w:r w:rsidR="004C20DF">
        <w:rPr>
          <w:rFonts w:ascii="Times New Roman" w:hAnsi="Times New Roman"/>
          <w:color w:val="000000"/>
          <w:sz w:val="28"/>
          <w:szCs w:val="28"/>
        </w:rPr>
        <w:t>Initial HLD – V1.0</w:t>
      </w:r>
      <w:r w:rsidR="004C20DF">
        <w:rPr>
          <w:rFonts w:ascii="Times New Roman" w:hAnsi="Times New Roman"/>
          <w:color w:val="000000"/>
          <w:sz w:val="28"/>
          <w:szCs w:val="28"/>
        </w:rPr>
        <w:tab/>
      </w:r>
      <w:r w:rsidR="004C20DF">
        <w:rPr>
          <w:rFonts w:ascii="Times New Roman" w:hAnsi="Times New Roman"/>
          <w:color w:val="000000"/>
          <w:sz w:val="28"/>
          <w:szCs w:val="28"/>
        </w:rPr>
        <w:tab/>
      </w:r>
      <w:r w:rsidR="004C20DF">
        <w:rPr>
          <w:rFonts w:ascii="Times New Roman" w:hAnsi="Times New Roman"/>
          <w:color w:val="000000"/>
          <w:sz w:val="28"/>
          <w:szCs w:val="28"/>
        </w:rPr>
        <w:tab/>
      </w:r>
      <w:r w:rsidR="00905B0C">
        <w:rPr>
          <w:rFonts w:ascii="Times New Roman" w:hAnsi="Times New Roman"/>
          <w:color w:val="000000"/>
          <w:sz w:val="28"/>
          <w:szCs w:val="28"/>
        </w:rPr>
        <w:t>Gunja Kumari</w:t>
      </w:r>
      <w:r w:rsidR="004C20DF">
        <w:rPr>
          <w:rFonts w:ascii="Times New Roman" w:hAnsi="Times New Roman"/>
          <w:color w:val="000000"/>
          <w:sz w:val="28"/>
          <w:szCs w:val="28"/>
        </w:rPr>
        <w:tab/>
      </w:r>
      <w:r w:rsidR="004C20DF">
        <w:rPr>
          <w:rFonts w:ascii="Times New Roman" w:hAnsi="Times New Roman"/>
          <w:color w:val="295E99"/>
          <w:sz w:val="24"/>
        </w:rPr>
        <w:tab/>
      </w:r>
      <w:r w:rsidR="004C20DF">
        <w:rPr>
          <w:rFonts w:ascii="Times New Roman" w:hAnsi="Times New Roman"/>
          <w:color w:val="295E99"/>
          <w:sz w:val="24"/>
        </w:rPr>
        <w:tab/>
      </w:r>
      <w:r w:rsidR="004C20DF">
        <w:br w:type="page"/>
      </w:r>
    </w:p>
    <w:p w:rsidR="00917D22" w:rsidRDefault="004C20DF">
      <w:pPr>
        <w:pStyle w:val="Heading1"/>
        <w:ind w:firstLine="0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lastRenderedPageBreak/>
        <w:t>Contents</w:t>
      </w:r>
    </w:p>
    <w:p w:rsidR="00917D22" w:rsidRDefault="00917D22">
      <w:pPr>
        <w:pStyle w:val="BodyText"/>
        <w:spacing w:before="10"/>
        <w:rPr>
          <w:rFonts w:ascii="Times New Roman" w:hAnsi="Times New Roman"/>
          <w:b/>
          <w:sz w:val="48"/>
        </w:rPr>
      </w:pPr>
    </w:p>
    <w:p w:rsidR="00917D22" w:rsidRDefault="004C20DF">
      <w:pPr>
        <w:spacing w:line="336" w:lineRule="auto"/>
        <w:ind w:left="310" w:right="8398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ECECEC"/>
        </w:rPr>
        <w:t>Document</w:t>
      </w:r>
      <w:r>
        <w:rPr>
          <w:rFonts w:ascii="Times New Roman" w:hAnsi="Times New Roman"/>
          <w:spacing w:val="-15"/>
          <w:shd w:val="clear" w:color="auto" w:fill="ECECEC"/>
        </w:rPr>
        <w:t xml:space="preserve"> </w:t>
      </w:r>
      <w:r>
        <w:rPr>
          <w:rFonts w:ascii="Times New Roman" w:hAnsi="Times New Roman"/>
          <w:shd w:val="clear" w:color="auto" w:fill="ECECEC"/>
        </w:rPr>
        <w:t>Version</w:t>
      </w:r>
      <w:r>
        <w:rPr>
          <w:rFonts w:ascii="Times New Roman" w:hAnsi="Times New Roman"/>
          <w:spacing w:val="-14"/>
          <w:shd w:val="clear" w:color="auto" w:fill="ECECEC"/>
        </w:rPr>
        <w:t xml:space="preserve"> </w:t>
      </w:r>
      <w:r>
        <w:rPr>
          <w:rFonts w:ascii="Times New Roman" w:hAnsi="Times New Roman"/>
          <w:shd w:val="clear" w:color="auto" w:fill="ECECEC"/>
        </w:rPr>
        <w:t>Contro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  <w:shd w:val="clear" w:color="auto" w:fill="ECECEC"/>
        </w:rPr>
        <w:t>Abstract</w:t>
      </w:r>
    </w:p>
    <w:p w:rsidR="00917D22" w:rsidRDefault="004C20DF">
      <w:pPr>
        <w:pStyle w:val="ListParagraph"/>
        <w:numPr>
          <w:ilvl w:val="0"/>
          <w:numId w:val="1"/>
        </w:numPr>
        <w:tabs>
          <w:tab w:val="left" w:pos="345"/>
        </w:tabs>
        <w:spacing w:before="143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Why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High-Level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Document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?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Scope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Definitions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0"/>
          <w:numId w:val="1"/>
        </w:numPr>
        <w:tabs>
          <w:tab w:val="left" w:pos="345"/>
        </w:tabs>
        <w:rPr>
          <w:rFonts w:ascii="Times New Roman" w:hAnsi="Times New Roman"/>
        </w:rPr>
      </w:pPr>
      <w:r>
        <w:rPr>
          <w:rFonts w:ascii="Times New Roman" w:hAnsi="Times New Roman"/>
        </w:rPr>
        <w:t>General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Description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Product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Perspective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Problem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Statement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Proposed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Solution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08"/>
        </w:tabs>
        <w:spacing w:before="1"/>
        <w:ind w:left="1407" w:hanging="363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Technical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"/>
        </w:rPr>
        <w:t>Requirements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Requirements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08"/>
        </w:tabs>
        <w:ind w:left="1407" w:hanging="363"/>
        <w:rPr>
          <w:rFonts w:ascii="Times New Roman" w:hAnsi="Times New Roman"/>
        </w:rPr>
      </w:pPr>
      <w:r>
        <w:rPr>
          <w:rFonts w:ascii="Times New Roman" w:hAnsi="Times New Roman"/>
          <w:spacing w:val="-3"/>
        </w:rPr>
        <w:t>Tools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2"/>
        </w:rPr>
        <w:t>Used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Constraints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00"/>
        </w:tabs>
        <w:ind w:left="1399" w:hanging="355"/>
        <w:rPr>
          <w:rFonts w:ascii="Times New Roman" w:hAnsi="Times New Roman"/>
        </w:rPr>
      </w:pPr>
      <w:r>
        <w:rPr>
          <w:rFonts w:ascii="Times New Roman" w:hAnsi="Times New Roman"/>
        </w:rPr>
        <w:t>Assumptions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0"/>
          <w:numId w:val="1"/>
        </w:numPr>
        <w:tabs>
          <w:tab w:val="left" w:pos="345"/>
        </w:tabs>
        <w:rPr>
          <w:rFonts w:ascii="Times New Roman" w:hAnsi="Times New Roman"/>
        </w:rPr>
      </w:pP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Details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00"/>
        </w:tabs>
        <w:ind w:left="1399" w:hanging="355"/>
        <w:rPr>
          <w:rFonts w:ascii="Times New Roman" w:hAnsi="Times New Roman"/>
        </w:rPr>
      </w:pPr>
      <w:r>
        <w:rPr>
          <w:rFonts w:ascii="Times New Roman" w:hAnsi="Times New Roman"/>
        </w:rPr>
        <w:t>Application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Process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Flow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Model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Training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Event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Logs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rPr>
          <w:rFonts w:ascii="Times New Roman" w:hAnsi="Times New Roman"/>
        </w:rPr>
      </w:pPr>
      <w:r>
        <w:rPr>
          <w:rFonts w:ascii="Times New Roman" w:hAnsi="Times New Roman"/>
        </w:rPr>
        <w:t>Error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Handling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0"/>
          <w:numId w:val="1"/>
        </w:numPr>
        <w:tabs>
          <w:tab w:val="left" w:pos="345"/>
        </w:tabs>
        <w:rPr>
          <w:rFonts w:ascii="Times New Roman" w:hAnsi="Times New Roman"/>
        </w:rPr>
      </w:pPr>
      <w:r>
        <w:rPr>
          <w:rFonts w:ascii="Times New Roman" w:hAnsi="Times New Roman"/>
        </w:rPr>
        <w:t>Performance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Reusability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00"/>
        </w:tabs>
        <w:ind w:left="1399" w:hanging="355"/>
        <w:rPr>
          <w:rFonts w:ascii="Times New Roman" w:hAnsi="Times New Roman"/>
        </w:rPr>
      </w:pPr>
      <w:r>
        <w:rPr>
          <w:rFonts w:ascii="Times New Roman" w:hAnsi="Times New Roman"/>
        </w:rPr>
        <w:t>Application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Compatibility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Resource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Utilization</w:t>
      </w:r>
    </w:p>
    <w:p w:rsidR="00917D22" w:rsidRDefault="00917D22">
      <w:pPr>
        <w:pStyle w:val="BodyText"/>
        <w:spacing w:before="1"/>
        <w:rPr>
          <w:rFonts w:ascii="Times New Roman" w:hAnsi="Times New Roman"/>
          <w:sz w:val="21"/>
        </w:rPr>
      </w:pPr>
    </w:p>
    <w:p w:rsidR="00917D22" w:rsidRDefault="004C20DF">
      <w:pPr>
        <w:pStyle w:val="ListParagraph"/>
        <w:numPr>
          <w:ilvl w:val="1"/>
          <w:numId w:val="1"/>
        </w:numPr>
        <w:tabs>
          <w:tab w:val="left" w:pos="1412"/>
        </w:tabs>
        <w:spacing w:line="468" w:lineRule="auto"/>
        <w:ind w:left="100" w:right="8693" w:firstLine="945"/>
        <w:rPr>
          <w:rFonts w:ascii="Times New Roman" w:hAnsi="Times New Roman"/>
        </w:rPr>
        <w:sectPr w:rsidR="00917D22">
          <w:headerReference w:type="even" r:id="rId11"/>
          <w:headerReference w:type="default" r:id="rId12"/>
          <w:pgSz w:w="12240" w:h="15840"/>
          <w:pgMar w:top="1420" w:right="140" w:bottom="280" w:left="820" w:header="411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pacing w:val="-1"/>
        </w:rPr>
        <w:t>Deployment</w:t>
      </w:r>
      <w:r>
        <w:rPr>
          <w:rFonts w:ascii="Times New Roman" w:hAnsi="Times New Roman"/>
          <w:spacing w:val="-59"/>
        </w:rPr>
        <w:t xml:space="preserve"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Conclusion</w:t>
      </w:r>
    </w:p>
    <w:p w:rsidR="00917D22" w:rsidRDefault="00917D22">
      <w:pPr>
        <w:pStyle w:val="BodyText"/>
        <w:spacing w:before="3"/>
        <w:rPr>
          <w:rFonts w:ascii="Times New Roman" w:hAnsi="Times New Roman"/>
          <w:sz w:val="27"/>
        </w:rPr>
      </w:pPr>
    </w:p>
    <w:p w:rsidR="00917D22" w:rsidRDefault="004C20DF">
      <w:pPr>
        <w:pStyle w:val="Heading2"/>
        <w:ind w:firstLine="0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Abstract</w:t>
      </w:r>
    </w:p>
    <w:p w:rsidR="00917D22" w:rsidRDefault="00917D22">
      <w:pPr>
        <w:pStyle w:val="BodyText"/>
        <w:rPr>
          <w:rFonts w:ascii="Times New Roman" w:hAnsi="Times New Roman"/>
          <w:b/>
          <w:sz w:val="44"/>
        </w:rPr>
      </w:pPr>
    </w:p>
    <w:p w:rsidR="00917D22" w:rsidRDefault="00917D22">
      <w:pPr>
        <w:pStyle w:val="BodyText"/>
        <w:spacing w:before="4"/>
        <w:rPr>
          <w:rFonts w:ascii="Times New Roman" w:hAnsi="Times New Roman"/>
          <w:b/>
          <w:sz w:val="48"/>
        </w:rPr>
      </w:pPr>
    </w:p>
    <w:p w:rsidR="00917D22" w:rsidRDefault="004C20DF" w:rsidP="00C3437D">
      <w:pPr>
        <w:spacing w:line="360" w:lineRule="auto"/>
        <w:ind w:left="205" w:right="292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Many of the existing machine</w:t>
      </w:r>
      <w:r w:rsidR="00C3437D">
        <w:rPr>
          <w:rFonts w:ascii="Times New Roman" w:hAnsi="Times New Roman" w:cs="Times New Roman"/>
          <w:color w:val="212121"/>
          <w:sz w:val="24"/>
          <w:szCs w:val="24"/>
        </w:rPr>
        <w:t xml:space="preserve"> learning models for income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analysis are concentrating </w:t>
      </w:r>
      <w:r w:rsidR="00C3437D">
        <w:rPr>
          <w:rFonts w:ascii="Times New Roman" w:hAnsi="Times New Roman" w:cs="Times New Roman"/>
          <w:color w:val="212121"/>
          <w:sz w:val="24"/>
          <w:szCs w:val="24"/>
        </w:rPr>
        <w:t>.</w:t>
      </w:r>
      <w:r>
        <w:rPr>
          <w:rFonts w:ascii="Times New Roman" w:hAnsi="Times New Roman" w:cs="Times New Roman"/>
          <w:color w:val="212121"/>
          <w:sz w:val="24"/>
          <w:szCs w:val="24"/>
        </w:rPr>
        <w:t>In this article proposing a system which used</w:t>
      </w:r>
      <w:r w:rsidR="00905B0C">
        <w:rPr>
          <w:rFonts w:ascii="Times New Roman" w:hAnsi="Times New Roman" w:cs="Times New Roman"/>
          <w:color w:val="212121"/>
          <w:sz w:val="24"/>
          <w:szCs w:val="24"/>
        </w:rPr>
        <w:t xml:space="preserve"> to predict Adult Census Income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pre</w:t>
      </w:r>
      <w:r w:rsidR="00905B0C">
        <w:rPr>
          <w:rFonts w:ascii="Times New Roman" w:hAnsi="Times New Roman" w:cs="Times New Roman"/>
          <w:color w:val="212121"/>
          <w:sz w:val="24"/>
          <w:szCs w:val="24"/>
        </w:rPr>
        <w:t>diction by using Flask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API. </w:t>
      </w:r>
      <w:r w:rsidR="00905B0C">
        <w:rPr>
          <w:rFonts w:ascii="Times New Roman" w:hAnsi="Times New Roman" w:cs="Times New Roman"/>
          <w:color w:val="212121"/>
          <w:sz w:val="24"/>
          <w:szCs w:val="24"/>
        </w:rPr>
        <w:t>To implement Adult Income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analysis used machine l</w:t>
      </w:r>
      <w:r w:rsidR="00905B0C">
        <w:rPr>
          <w:rFonts w:ascii="Times New Roman" w:hAnsi="Times New Roman" w:cs="Times New Roman"/>
          <w:color w:val="212121"/>
          <w:sz w:val="24"/>
          <w:szCs w:val="24"/>
        </w:rPr>
        <w:t xml:space="preserve">earning algorithms </w:t>
      </w:r>
      <w:r w:rsidR="006B3424">
        <w:rPr>
          <w:rFonts w:ascii="Times New Roman" w:hAnsi="Times New Roman" w:cs="Times New Roman"/>
          <w:color w:val="212121"/>
          <w:sz w:val="24"/>
          <w:szCs w:val="24"/>
        </w:rPr>
        <w:t>and Flask API. Python dll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is used to save the model</w:t>
      </w:r>
      <w:r w:rsidR="006B3424">
        <w:rPr>
          <w:rFonts w:ascii="Times New Roman" w:hAnsi="Times New Roman" w:cs="Times New Roman"/>
          <w:color w:val="212121"/>
          <w:sz w:val="24"/>
          <w:szCs w:val="24"/>
        </w:rPr>
        <w:t xml:space="preserve"> behaviour and python dll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is used to load the pickle file whenever required. The importance of this article analysis</w:t>
      </w:r>
      <w:r w:rsidR="006B3424">
        <w:rPr>
          <w:rFonts w:ascii="Times New Roman" w:hAnsi="Times New Roman" w:cs="Times New Roman"/>
          <w:color w:val="212121"/>
          <w:sz w:val="24"/>
          <w:szCs w:val="24"/>
        </w:rPr>
        <w:t xml:space="preserve"> in while analysing the income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all the parameters is included so it pos</w:t>
      </w:r>
      <w:r w:rsidR="00AE04E8">
        <w:rPr>
          <w:rFonts w:ascii="Times New Roman" w:hAnsi="Times New Roman" w:cs="Times New Roman"/>
          <w:color w:val="212121"/>
          <w:sz w:val="24"/>
          <w:szCs w:val="24"/>
        </w:rPr>
        <w:t>sible to predict the Adult Income. For example for income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analysis in many existing systems </w:t>
      </w:r>
      <w:r w:rsidR="00AE04E8">
        <w:rPr>
          <w:rFonts w:ascii="Times New Roman" w:hAnsi="Times New Roman" w:cs="Times New Roman"/>
          <w:color w:val="212121"/>
          <w:sz w:val="24"/>
          <w:szCs w:val="24"/>
        </w:rPr>
        <w:t>considered few parameters like age, workclass, marital_status, occupation, relationship, sex, race,capital loss, capital gain, hours per week, native country</w:t>
      </w:r>
      <w:r>
        <w:rPr>
          <w:rFonts w:ascii="Times New Roman" w:hAnsi="Times New Roman" w:cs="Times New Roman"/>
          <w:color w:val="212121"/>
          <w:sz w:val="24"/>
          <w:szCs w:val="24"/>
        </w:rPr>
        <w:t>. Final models behaviou</w:t>
      </w:r>
      <w:r w:rsidR="00AE04E8">
        <w:rPr>
          <w:rFonts w:ascii="Times New Roman" w:hAnsi="Times New Roman" w:cs="Times New Roman"/>
          <w:color w:val="212121"/>
          <w:sz w:val="24"/>
          <w:szCs w:val="24"/>
        </w:rPr>
        <w:t>r will be saved as python model file. Flask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API is designed. When user accessing this API, the user has to se</w:t>
      </w:r>
      <w:r w:rsidR="00F243B2">
        <w:rPr>
          <w:rFonts w:ascii="Times New Roman" w:hAnsi="Times New Roman" w:cs="Times New Roman"/>
          <w:color w:val="212121"/>
          <w:sz w:val="24"/>
          <w:szCs w:val="24"/>
        </w:rPr>
        <w:t>nd the parameters of the Adult . Flask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API will invoke the corresponding model and r</w:t>
      </w:r>
      <w:r w:rsidR="00F243B2">
        <w:rPr>
          <w:rFonts w:ascii="Times New Roman" w:hAnsi="Times New Roman" w:cs="Times New Roman"/>
          <w:color w:val="212121"/>
          <w:sz w:val="24"/>
          <w:szCs w:val="24"/>
        </w:rPr>
        <w:t>eturns the income of the Adult</w:t>
      </w:r>
      <w:r>
        <w:rPr>
          <w:rFonts w:ascii="Times New Roman" w:hAnsi="Times New Roman" w:cs="Times New Roman"/>
          <w:color w:val="212121"/>
          <w:sz w:val="24"/>
          <w:szCs w:val="24"/>
        </w:rPr>
        <w:t>. The importance of this analysis to analyse</w:t>
      </w:r>
      <w:r w:rsidR="00F243B2">
        <w:rPr>
          <w:rFonts w:ascii="Times New Roman" w:hAnsi="Times New Roman" w:cs="Times New Roman"/>
          <w:color w:val="212121"/>
          <w:sz w:val="24"/>
          <w:szCs w:val="24"/>
        </w:rPr>
        <w:t xml:space="preserve"> the income</w:t>
      </w:r>
      <w:r w:rsidR="00AD3EF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905B0C" w:rsidRDefault="00905B0C">
      <w:pPr>
        <w:spacing w:line="360" w:lineRule="auto"/>
        <w:ind w:left="205" w:right="292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905B0C" w:rsidRDefault="00905B0C">
      <w:pPr>
        <w:spacing w:line="360" w:lineRule="auto"/>
        <w:ind w:left="205" w:right="292"/>
        <w:jc w:val="both"/>
        <w:rPr>
          <w:rFonts w:ascii="Times New Roman" w:hAnsi="Times New Roman"/>
        </w:rPr>
        <w:sectPr w:rsidR="00905B0C">
          <w:headerReference w:type="even" r:id="rId13"/>
          <w:headerReference w:type="default" r:id="rId14"/>
          <w:pgSz w:w="12240" w:h="15840"/>
          <w:pgMar w:top="1420" w:right="140" w:bottom="280" w:left="820" w:header="411" w:footer="0" w:gutter="0"/>
          <w:cols w:space="720"/>
          <w:formProt w:val="0"/>
          <w:docGrid w:linePitch="100" w:charSpace="4096"/>
        </w:sectPr>
      </w:pPr>
    </w:p>
    <w:p w:rsidR="00917D22" w:rsidRDefault="00917D22">
      <w:pPr>
        <w:pStyle w:val="BodyText"/>
        <w:spacing w:before="3"/>
        <w:rPr>
          <w:rFonts w:ascii="Times New Roman" w:hAnsi="Times New Roman"/>
          <w:sz w:val="27"/>
        </w:rPr>
      </w:pPr>
    </w:p>
    <w:p w:rsidR="00917D22" w:rsidRDefault="004C20DF">
      <w:pPr>
        <w:pStyle w:val="Heading2"/>
        <w:numPr>
          <w:ilvl w:val="0"/>
          <w:numId w:val="2"/>
        </w:numPr>
        <w:tabs>
          <w:tab w:val="left" w:pos="715"/>
        </w:tabs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Introduction</w:t>
      </w:r>
    </w:p>
    <w:p w:rsidR="00917D22" w:rsidRDefault="00917D22">
      <w:pPr>
        <w:pStyle w:val="BodyText"/>
        <w:spacing w:before="2"/>
        <w:rPr>
          <w:rFonts w:ascii="Times New Roman" w:hAnsi="Times New Roman"/>
          <w:b/>
          <w:sz w:val="43"/>
        </w:rPr>
      </w:pPr>
    </w:p>
    <w:p w:rsidR="00917D22" w:rsidRDefault="004C20DF">
      <w:pPr>
        <w:pStyle w:val="Heading3"/>
        <w:numPr>
          <w:ilvl w:val="1"/>
          <w:numId w:val="2"/>
        </w:numPr>
        <w:tabs>
          <w:tab w:val="left" w:pos="850"/>
        </w:tabs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Why this High-Level Design Document ?</w:t>
      </w:r>
    </w:p>
    <w:p w:rsidR="00917D22" w:rsidRDefault="004C20DF">
      <w:pPr>
        <w:pStyle w:val="BodyText"/>
        <w:spacing w:before="115" w:line="252" w:lineRule="auto"/>
        <w:ind w:left="100" w:right="237" w:firstLine="720"/>
        <w:rPr>
          <w:rFonts w:ascii="Times New Roman" w:hAnsi="Times New Roman"/>
        </w:rPr>
      </w:pPr>
      <w:r>
        <w:rPr>
          <w:rFonts w:ascii="Times New Roman" w:hAnsi="Times New Roman"/>
        </w:rPr>
        <w:t>The purpose of this High-Level Design (HLD) Document is to add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necessary detail to the current project description to represent a suitable model for</w:t>
      </w:r>
      <w:r>
        <w:rPr>
          <w:rFonts w:ascii="Times New Roman" w:hAnsi="Times New Roman"/>
          <w:spacing w:val="-82"/>
        </w:rPr>
        <w:t xml:space="preserve"> </w:t>
      </w:r>
      <w:r>
        <w:rPr>
          <w:rFonts w:ascii="Times New Roman" w:hAnsi="Times New Roman"/>
        </w:rPr>
        <w:t>coding. This document is also intended to help detect contradictions prior 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coding, and can be used as a reference manual for how the modules interact 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high level.</w:t>
      </w:r>
    </w:p>
    <w:p w:rsidR="00917D22" w:rsidRDefault="00917D22">
      <w:pPr>
        <w:pStyle w:val="BodyText"/>
        <w:spacing w:before="3"/>
        <w:rPr>
          <w:rFonts w:ascii="Times New Roman" w:hAnsi="Times New Roman"/>
          <w:sz w:val="31"/>
        </w:rPr>
      </w:pPr>
    </w:p>
    <w:p w:rsidR="00917D22" w:rsidRDefault="004C20DF">
      <w:pPr>
        <w:pStyle w:val="BodyText"/>
        <w:ind w:left="100"/>
        <w:rPr>
          <w:rFonts w:ascii="Times New Roman" w:hAnsi="Times New Roman"/>
        </w:rPr>
      </w:pPr>
      <w:r>
        <w:rPr>
          <w:rFonts w:ascii="Times New Roman" w:hAnsi="Times New Roman"/>
          <w:color w:val="9900FF"/>
        </w:rPr>
        <w:t>The HLD will:</w:t>
      </w:r>
    </w:p>
    <w:p w:rsidR="00917D22" w:rsidRDefault="00917D22">
      <w:pPr>
        <w:pStyle w:val="BodyText"/>
        <w:rPr>
          <w:rFonts w:ascii="Times New Roman" w:hAnsi="Times New Roman"/>
          <w:sz w:val="33"/>
        </w:rPr>
      </w:pPr>
    </w:p>
    <w:p w:rsidR="00917D22" w:rsidRDefault="004C20DF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Present all of the design aspects and define them in detail</w:t>
      </w:r>
    </w:p>
    <w:p w:rsidR="00917D22" w:rsidRDefault="004C20DF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Describe the user interface being implemented</w:t>
      </w:r>
    </w:p>
    <w:p w:rsidR="00917D22" w:rsidRDefault="004C20DF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Describe the hardware and software interfaces</w:t>
      </w:r>
    </w:p>
    <w:p w:rsidR="00917D22" w:rsidRDefault="004C20DF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Describe the performance requirements</w:t>
      </w:r>
    </w:p>
    <w:p w:rsidR="00917D22" w:rsidRDefault="004C20DF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Include design features and the architecture of the project</w:t>
      </w:r>
    </w:p>
    <w:p w:rsidR="00917D22" w:rsidRDefault="004C20DF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List and describe the non-functional attributes like: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Security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Reliability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Maintainability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Portability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Reusability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Application compatibility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Resource utilization</w:t>
      </w:r>
    </w:p>
    <w:p w:rsidR="00917D22" w:rsidRDefault="004C20DF">
      <w:pPr>
        <w:pStyle w:val="ListParagraph"/>
        <w:numPr>
          <w:ilvl w:val="3"/>
          <w:numId w:val="2"/>
        </w:numPr>
        <w:tabs>
          <w:tab w:val="left" w:pos="1540"/>
        </w:tabs>
        <w:spacing w:before="15"/>
        <w:rPr>
          <w:rFonts w:ascii="Times New Roman" w:hAnsi="Times New Roman"/>
        </w:rPr>
        <w:sectPr w:rsidR="00917D22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20" w:right="140" w:bottom="3751" w:left="820" w:header="411" w:footer="3637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30"/>
        </w:rPr>
        <w:t>Serviceability</w:t>
      </w:r>
    </w:p>
    <w:p w:rsidR="00917D22" w:rsidRDefault="004C20D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color w:val="295E99"/>
          <w:sz w:val="36"/>
        </w:rPr>
        <w:lastRenderedPageBreak/>
        <w:t>1.2</w:t>
      </w:r>
      <w:r>
        <w:rPr>
          <w:rFonts w:ascii="Times New Roman" w:hAnsi="Times New Roman"/>
          <w:color w:val="295E99"/>
          <w:spacing w:val="-38"/>
          <w:sz w:val="22"/>
        </w:rPr>
        <w:t xml:space="preserve"> </w:t>
      </w:r>
      <w:r>
        <w:rPr>
          <w:rFonts w:ascii="Times New Roman" w:hAnsi="Times New Roman"/>
          <w:b/>
          <w:color w:val="295E99"/>
          <w:sz w:val="36"/>
        </w:rPr>
        <w:t>Scope</w:t>
      </w:r>
    </w:p>
    <w:p w:rsidR="00917D22" w:rsidRDefault="004C20DF">
      <w:pPr>
        <w:pStyle w:val="BodyText"/>
        <w:spacing w:before="85" w:line="247" w:lineRule="auto"/>
        <w:ind w:left="23" w:right="17"/>
        <w:rPr>
          <w:rFonts w:ascii="Times New Roman" w:hAnsi="Times New Roman"/>
        </w:rPr>
      </w:pPr>
      <w:r>
        <w:rPr>
          <w:rFonts w:ascii="Times New Roman" w:hAnsi="Times New Roman"/>
        </w:rPr>
        <w:t>The HLD documentation presents the structure of the system, such as the</w:t>
      </w:r>
      <w:r w:rsidR="00AD3EF8"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application architecture (layers), application flow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(Navigation), and the technology architecture. The HLD uses non-technical to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mildly-technical terms which should be understandable to the administrators of the</w:t>
      </w:r>
      <w:r>
        <w:rPr>
          <w:rFonts w:ascii="Times New Roman" w:hAnsi="Times New Roman"/>
          <w:spacing w:val="-82"/>
        </w:rPr>
        <w:t xml:space="preserve"> </w:t>
      </w:r>
      <w:r>
        <w:rPr>
          <w:rFonts w:ascii="Times New Roman" w:hAnsi="Times New Roman"/>
        </w:rPr>
        <w:t>system.</w:t>
      </w:r>
    </w:p>
    <w:p w:rsidR="00917D22" w:rsidRDefault="00917D22">
      <w:pPr>
        <w:pStyle w:val="BodyText"/>
        <w:rPr>
          <w:rFonts w:ascii="Times New Roman" w:hAnsi="Times New Roman"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sz w:val="20"/>
        </w:rPr>
      </w:pPr>
    </w:p>
    <w:p w:rsidR="00917D22" w:rsidRDefault="00917D22">
      <w:pPr>
        <w:pStyle w:val="BodyText"/>
        <w:spacing w:before="3"/>
        <w:rPr>
          <w:rFonts w:ascii="Times New Roman" w:hAnsi="Times New Roman"/>
          <w:sz w:val="22"/>
        </w:rPr>
      </w:pPr>
    </w:p>
    <w:p w:rsidR="00917D22" w:rsidRDefault="004C20DF">
      <w:pPr>
        <w:spacing w:before="88"/>
        <w:ind w:left="310"/>
        <w:rPr>
          <w:rFonts w:ascii="Times New Roman" w:hAnsi="Times New Roman"/>
        </w:rPr>
      </w:pPr>
      <w:r>
        <w:rPr>
          <w:rFonts w:ascii="Times New Roman" w:hAnsi="Times New Roman"/>
          <w:b/>
          <w:color w:val="295E99"/>
          <w:w w:val="95"/>
          <w:sz w:val="36"/>
        </w:rPr>
        <w:t>1.3</w:t>
      </w:r>
      <w:r>
        <w:rPr>
          <w:rFonts w:ascii="Times New Roman" w:hAnsi="Times New Roman"/>
          <w:b/>
          <w:color w:val="295E99"/>
          <w:spacing w:val="-28"/>
          <w:w w:val="95"/>
          <w:sz w:val="36"/>
        </w:rPr>
        <w:t xml:space="preserve"> </w:t>
      </w:r>
      <w:r>
        <w:rPr>
          <w:rFonts w:ascii="Times New Roman" w:hAnsi="Times New Roman"/>
          <w:b/>
          <w:color w:val="295E99"/>
          <w:w w:val="95"/>
          <w:sz w:val="36"/>
        </w:rPr>
        <w:t>Definitions</w:t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spacing w:before="3"/>
        <w:rPr>
          <w:rFonts w:ascii="Times New Roman" w:hAnsi="Times New Roman"/>
          <w:b/>
          <w:sz w:val="28"/>
        </w:rPr>
      </w:pPr>
    </w:p>
    <w:tbl>
      <w:tblPr>
        <w:tblW w:w="10196" w:type="dxa"/>
        <w:tblInd w:w="87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5126"/>
      </w:tblGrid>
      <w:tr w:rsidR="00917D22" w:rsidTr="00AD3EF8">
        <w:trPr>
          <w:trHeight w:val="321"/>
        </w:trPr>
        <w:tc>
          <w:tcPr>
            <w:tcW w:w="5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7D22" w:rsidRDefault="004C20DF">
            <w:pPr>
              <w:pStyle w:val="TableParagraph"/>
              <w:spacing w:before="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0"/>
              </w:rPr>
              <w:t>Terms</w:t>
            </w:r>
          </w:p>
        </w:tc>
        <w:tc>
          <w:tcPr>
            <w:tcW w:w="5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7D22" w:rsidRDefault="004C20DF">
            <w:pPr>
              <w:pStyle w:val="TableParagraph"/>
              <w:spacing w:before="119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0"/>
              </w:rPr>
              <w:t>Description</w:t>
            </w:r>
          </w:p>
        </w:tc>
      </w:tr>
      <w:tr w:rsidR="00917D22" w:rsidTr="00AD3EF8">
        <w:trPr>
          <w:trHeight w:val="456"/>
        </w:trPr>
        <w:tc>
          <w:tcPr>
            <w:tcW w:w="5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7D22" w:rsidRDefault="00917D22" w:rsidP="00AD3EF8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5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7D22" w:rsidRDefault="00917D22" w:rsidP="00AD3EF8">
            <w:pPr>
              <w:pStyle w:val="TableParagraph"/>
              <w:spacing w:line="247" w:lineRule="auto"/>
              <w:ind w:left="0" w:right="1723"/>
              <w:rPr>
                <w:rFonts w:ascii="Times New Roman" w:hAnsi="Times New Roman"/>
              </w:rPr>
            </w:pPr>
          </w:p>
        </w:tc>
      </w:tr>
      <w:tr w:rsidR="00917D22" w:rsidTr="00AD3EF8">
        <w:trPr>
          <w:trHeight w:val="355"/>
        </w:trPr>
        <w:tc>
          <w:tcPr>
            <w:tcW w:w="5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7D22" w:rsidRDefault="004C20DF">
            <w:pPr>
              <w:pStyle w:val="TableParagraph"/>
              <w:spacing w:before="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IDE</w:t>
            </w:r>
          </w:p>
          <w:p w:rsidR="00917D22" w:rsidRDefault="00917D22">
            <w:pPr>
              <w:pStyle w:val="TableParagraph"/>
              <w:spacing w:before="118"/>
              <w:rPr>
                <w:rFonts w:ascii="Times New Roman" w:hAnsi="Times New Roman"/>
              </w:rPr>
            </w:pPr>
          </w:p>
          <w:p w:rsidR="00917D22" w:rsidRDefault="00917D22">
            <w:pPr>
              <w:pStyle w:val="TableParagraph"/>
              <w:spacing w:before="118"/>
              <w:rPr>
                <w:rFonts w:ascii="Times New Roman" w:hAnsi="Times New Roman"/>
              </w:rPr>
            </w:pPr>
          </w:p>
        </w:tc>
        <w:tc>
          <w:tcPr>
            <w:tcW w:w="5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7D22" w:rsidRDefault="004C20DF">
            <w:pPr>
              <w:pStyle w:val="TableParagraph"/>
              <w:spacing w:before="233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Integrated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Development Environment</w:t>
            </w:r>
          </w:p>
        </w:tc>
      </w:tr>
    </w:tbl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4C20DF">
      <w:pPr>
        <w:pStyle w:val="BodyText"/>
        <w:rPr>
          <w:rFonts w:ascii="Times New Roman" w:hAnsi="Times New Roman"/>
          <w:b/>
          <w:sz w:val="20"/>
        </w:rPr>
      </w:pPr>
      <w:r>
        <w:br w:type="page"/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4C20DF">
      <w:pPr>
        <w:pStyle w:val="Heading2"/>
        <w:numPr>
          <w:ilvl w:val="0"/>
          <w:numId w:val="2"/>
        </w:numPr>
        <w:tabs>
          <w:tab w:val="left" w:pos="820"/>
        </w:tabs>
        <w:spacing w:before="226"/>
        <w:ind w:left="820" w:hanging="510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General</w:t>
      </w:r>
      <w:r>
        <w:rPr>
          <w:rFonts w:ascii="Times New Roman" w:hAnsi="Times New Roman"/>
          <w:color w:val="295E99"/>
          <w:spacing w:val="-9"/>
        </w:rPr>
        <w:t xml:space="preserve"> </w:t>
      </w:r>
      <w:r>
        <w:rPr>
          <w:rFonts w:ascii="Times New Roman" w:hAnsi="Times New Roman"/>
          <w:color w:val="295E99"/>
        </w:rPr>
        <w:t>Description</w:t>
      </w:r>
    </w:p>
    <w:p w:rsidR="00917D22" w:rsidRDefault="004C20DF">
      <w:pPr>
        <w:pStyle w:val="Heading3"/>
        <w:numPr>
          <w:ilvl w:val="1"/>
          <w:numId w:val="2"/>
        </w:numPr>
        <w:tabs>
          <w:tab w:val="left" w:pos="850"/>
        </w:tabs>
        <w:spacing w:before="283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Product Perspective</w:t>
      </w:r>
    </w:p>
    <w:p w:rsidR="00917D22" w:rsidRPr="00FF6D51" w:rsidRDefault="004C20DF" w:rsidP="00FF6D51">
      <w:pPr>
        <w:pStyle w:val="BodyText"/>
        <w:spacing w:before="130" w:line="259" w:lineRule="auto"/>
        <w:ind w:left="205" w:right="1100" w:firstLine="61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AD3EF8">
        <w:rPr>
          <w:rFonts w:ascii="Times New Roman" w:hAnsi="Times New Roman"/>
        </w:rPr>
        <w:t>Adult Census Income</w:t>
      </w:r>
      <w:r>
        <w:rPr>
          <w:rFonts w:ascii="Times New Roman" w:hAnsi="Times New Roman"/>
        </w:rPr>
        <w:t xml:space="preserve"> prediction System is a machine learning based</w:t>
      </w:r>
      <w:r w:rsidR="00FF6D51">
        <w:rPr>
          <w:rFonts w:ascii="Times New Roman" w:hAnsi="Times New Roman"/>
          <w:spacing w:val="1"/>
        </w:rPr>
        <w:t xml:space="preserve"> system</w:t>
      </w:r>
    </w:p>
    <w:p w:rsidR="00917D22" w:rsidRDefault="00917D22">
      <w:pPr>
        <w:pStyle w:val="BodyText"/>
        <w:spacing w:before="2"/>
        <w:rPr>
          <w:rFonts w:ascii="Times New Roman" w:hAnsi="Times New Roman"/>
          <w:sz w:val="28"/>
        </w:rPr>
      </w:pPr>
    </w:p>
    <w:p w:rsidR="00917D22" w:rsidRDefault="004C20DF">
      <w:pPr>
        <w:pStyle w:val="Heading3"/>
        <w:numPr>
          <w:ilvl w:val="1"/>
          <w:numId w:val="2"/>
        </w:numPr>
        <w:tabs>
          <w:tab w:val="left" w:pos="801"/>
        </w:tabs>
        <w:ind w:left="8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Technical</w:t>
      </w:r>
      <w:r>
        <w:rPr>
          <w:rFonts w:ascii="Times New Roman" w:hAnsi="Times New Roman"/>
          <w:color w:val="295E99"/>
          <w:spacing w:val="-13"/>
        </w:rPr>
        <w:t xml:space="preserve"> </w:t>
      </w:r>
      <w:r>
        <w:rPr>
          <w:rFonts w:ascii="Times New Roman" w:hAnsi="Times New Roman"/>
          <w:color w:val="295E99"/>
        </w:rPr>
        <w:t>Requirements</w:t>
      </w:r>
    </w:p>
    <w:p w:rsidR="00917D22" w:rsidRDefault="004C20DF">
      <w:pPr>
        <w:pStyle w:val="ListParagraph"/>
        <w:numPr>
          <w:ilvl w:val="0"/>
          <w:numId w:val="4"/>
        </w:numPr>
        <w:tabs>
          <w:tab w:val="left" w:pos="820"/>
        </w:tabs>
        <w:spacing w:before="92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build a machine learning web application.</w:t>
      </w:r>
    </w:p>
    <w:p w:rsidR="00917D22" w:rsidRDefault="004C20DF">
      <w:pPr>
        <w:pStyle w:val="ListParagraph"/>
        <w:numPr>
          <w:ilvl w:val="0"/>
          <w:numId w:val="4"/>
        </w:numPr>
        <w:tabs>
          <w:tab w:val="left" w:pos="820"/>
        </w:tabs>
        <w:spacing w:before="92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Use uci dataset.</w:t>
      </w:r>
    </w:p>
    <w:p w:rsidR="00917D22" w:rsidRDefault="004C20DF">
      <w:pPr>
        <w:pStyle w:val="ListParagraph"/>
        <w:numPr>
          <w:ilvl w:val="0"/>
          <w:numId w:val="4"/>
        </w:numPr>
        <w:tabs>
          <w:tab w:val="left" w:pos="820"/>
        </w:tabs>
        <w:spacing w:before="69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Use cloud platform for deploying an application</w:t>
      </w:r>
    </w:p>
    <w:p w:rsidR="00917D22" w:rsidRDefault="00917D22">
      <w:pPr>
        <w:pStyle w:val="BodyText"/>
        <w:spacing w:before="11"/>
        <w:rPr>
          <w:rFonts w:ascii="Times New Roman" w:hAnsi="Times New Roman"/>
          <w:sz w:val="27"/>
        </w:rPr>
      </w:pPr>
    </w:p>
    <w:p w:rsidR="00917D22" w:rsidRDefault="004C20DF">
      <w:pPr>
        <w:pStyle w:val="Heading3"/>
        <w:numPr>
          <w:ilvl w:val="1"/>
          <w:numId w:val="2"/>
        </w:numPr>
        <w:tabs>
          <w:tab w:val="left" w:pos="801"/>
        </w:tabs>
        <w:ind w:left="8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Data Requirements</w:t>
      </w:r>
    </w:p>
    <w:p w:rsidR="00917D22" w:rsidRDefault="002A4E2A" w:rsidP="002A4E2A">
      <w:pPr>
        <w:spacing w:before="70" w:line="228" w:lineRule="auto"/>
        <w:ind w:right="67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 xml:space="preserve">          Dataset </w:t>
      </w:r>
      <w:r w:rsidR="00C110B0">
        <w:rPr>
          <w:rFonts w:ascii="Times New Roman" w:hAnsi="Times New Roman"/>
          <w:sz w:val="30"/>
          <w:szCs w:val="30"/>
        </w:rPr>
        <w:t>composed of a</w:t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4C20DF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IN" w:eastAsia="en-IN"/>
        </w:rPr>
        <w:drawing>
          <wp:anchor distT="0" distB="0" distL="0" distR="0" simplePos="0" relativeHeight="251654656" behindDoc="0" locked="0" layoutInCell="0" allowOverlap="1">
            <wp:simplePos x="0" y="0"/>
            <wp:positionH relativeFrom="column">
              <wp:posOffset>4319270</wp:posOffset>
            </wp:positionH>
            <wp:positionV relativeFrom="paragraph">
              <wp:posOffset>3175</wp:posOffset>
            </wp:positionV>
            <wp:extent cx="2245360" cy="105600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D22" w:rsidRDefault="004C20DF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IN" w:eastAsia="en-IN"/>
        </w:rPr>
        <w:drawing>
          <wp:anchor distT="0" distB="0" distL="0" distR="0" simplePos="0" relativeHeight="251655680" behindDoc="0" locked="0" layoutInCell="0" allowOverlap="1">
            <wp:simplePos x="0" y="0"/>
            <wp:positionH relativeFrom="column">
              <wp:posOffset>324485</wp:posOffset>
            </wp:positionH>
            <wp:positionV relativeFrom="paragraph">
              <wp:posOffset>31750</wp:posOffset>
            </wp:positionV>
            <wp:extent cx="1601470" cy="1307465"/>
            <wp:effectExtent l="0" t="0" r="0" b="0"/>
            <wp:wrapTopAndBottom/>
            <wp:docPr id="2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4C20DF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IN" w:eastAsia="en-IN"/>
        </w:rPr>
        <w:drawing>
          <wp:anchor distT="0" distB="0" distL="0" distR="0" simplePos="0" relativeHeight="251656704" behindDoc="0" locked="0" layoutInCell="0" allowOverlap="1">
            <wp:simplePos x="0" y="0"/>
            <wp:positionH relativeFrom="column">
              <wp:posOffset>725805</wp:posOffset>
            </wp:positionH>
            <wp:positionV relativeFrom="paragraph">
              <wp:posOffset>167005</wp:posOffset>
            </wp:positionV>
            <wp:extent cx="2002790" cy="1830705"/>
            <wp:effectExtent l="0" t="0" r="0" b="0"/>
            <wp:wrapNone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0"/>
          <w:lang w:val="en-IN" w:eastAsia="en-IN"/>
        </w:rPr>
        <w:drawing>
          <wp:anchor distT="0" distB="0" distL="0" distR="0" simplePos="0" relativeHeight="251659776" behindDoc="0" locked="0" layoutInCell="0" allowOverlap="1">
            <wp:simplePos x="0" y="0"/>
            <wp:positionH relativeFrom="column">
              <wp:posOffset>2560955</wp:posOffset>
            </wp:positionH>
            <wp:positionV relativeFrom="paragraph">
              <wp:posOffset>56515</wp:posOffset>
            </wp:positionV>
            <wp:extent cx="1227455" cy="434340"/>
            <wp:effectExtent l="0" t="0" r="0" b="0"/>
            <wp:wrapTopAndBottom/>
            <wp:docPr id="25" name="image4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9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4C20DF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IN" w:eastAsia="en-IN"/>
        </w:rPr>
        <w:drawing>
          <wp:anchor distT="0" distB="0" distL="0" distR="0" simplePos="0" relativeHeight="251660800" behindDoc="0" locked="0" layoutInCell="0" allowOverlap="1">
            <wp:simplePos x="0" y="0"/>
            <wp:positionH relativeFrom="column">
              <wp:posOffset>4464050</wp:posOffset>
            </wp:positionH>
            <wp:positionV relativeFrom="paragraph">
              <wp:posOffset>51435</wp:posOffset>
            </wp:positionV>
            <wp:extent cx="1267460" cy="384175"/>
            <wp:effectExtent l="0" t="0" r="0" b="0"/>
            <wp:wrapNone/>
            <wp:docPr id="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D22" w:rsidRDefault="004C20DF">
      <w:pPr>
        <w:pStyle w:val="BodyText"/>
        <w:rPr>
          <w:rFonts w:ascii="Times New Roman" w:hAnsi="Times New Roman"/>
          <w:b/>
          <w:sz w:val="20"/>
        </w:rPr>
      </w:pPr>
      <w:r>
        <w:br w:type="page"/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4C20DF">
      <w:pPr>
        <w:pStyle w:val="BodyText"/>
        <w:spacing w:before="8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sz w:val="13"/>
        </w:rPr>
        <w:tab/>
      </w:r>
    </w:p>
    <w:p w:rsidR="00917D22" w:rsidRDefault="00917D22">
      <w:pPr>
        <w:pStyle w:val="ListParagraph"/>
        <w:tabs>
          <w:tab w:val="left" w:pos="2364"/>
          <w:tab w:val="left" w:pos="2365"/>
        </w:tabs>
        <w:ind w:left="1840" w:firstLine="0"/>
        <w:rPr>
          <w:rFonts w:ascii="Times New Roman" w:hAnsi="Times New Roman"/>
        </w:rPr>
      </w:pPr>
    </w:p>
    <w:p w:rsidR="00917D22" w:rsidRDefault="004C20DF">
      <w:pPr>
        <w:pStyle w:val="ListParagraph"/>
        <w:tabs>
          <w:tab w:val="left" w:pos="2364"/>
          <w:tab w:val="left" w:pos="2365"/>
        </w:tabs>
        <w:ind w:left="0" w:firstLine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</w:p>
    <w:p w:rsidR="00917D22" w:rsidRDefault="004C20DF">
      <w:pPr>
        <w:pStyle w:val="ListParagraph"/>
        <w:numPr>
          <w:ilvl w:val="0"/>
          <w:numId w:val="5"/>
        </w:numPr>
        <w:tabs>
          <w:tab w:val="left" w:pos="2364"/>
          <w:tab w:val="left" w:pos="2365"/>
        </w:tabs>
        <w:spacing w:before="165" w:line="360" w:lineRule="auto"/>
        <w:ind w:left="2365" w:right="630" w:hanging="61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30"/>
        </w:rPr>
        <w:t xml:space="preserve">Jupyter Notebook </w:t>
      </w:r>
      <w:r>
        <w:rPr>
          <w:rFonts w:ascii="Times New Roman" w:hAnsi="Times New Roman"/>
          <w:sz w:val="30"/>
        </w:rPr>
        <w:t>has been used for EDA</w:t>
      </w:r>
    </w:p>
    <w:p w:rsidR="00917D22" w:rsidRDefault="004C20DF">
      <w:pPr>
        <w:pStyle w:val="ListParagraph"/>
        <w:numPr>
          <w:ilvl w:val="0"/>
          <w:numId w:val="5"/>
        </w:numPr>
        <w:tabs>
          <w:tab w:val="left" w:pos="2364"/>
          <w:tab w:val="left" w:pos="2365"/>
        </w:tabs>
        <w:spacing w:before="165" w:line="360" w:lineRule="auto"/>
        <w:ind w:left="2365" w:right="630" w:hanging="6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For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data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cleaning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preprocessing,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Pandas</w:t>
      </w:r>
      <w:r w:rsidR="002A4E2A">
        <w:rPr>
          <w:rFonts w:ascii="Times New Roman" w:hAnsi="Times New Roman"/>
          <w:b/>
          <w:spacing w:val="-5"/>
          <w:sz w:val="30"/>
        </w:rPr>
        <w:t xml:space="preserve"> </w:t>
      </w:r>
      <w:r w:rsidR="00C110B0">
        <w:rPr>
          <w:rFonts w:ascii="Times New Roman" w:hAnsi="Times New Roman"/>
          <w:sz w:val="30"/>
        </w:rPr>
        <w:t xml:space="preserve">have </w:t>
      </w:r>
      <w:r>
        <w:rPr>
          <w:rFonts w:ascii="Times New Roman" w:hAnsi="Times New Roman"/>
          <w:spacing w:val="-80"/>
          <w:sz w:val="30"/>
        </w:rPr>
        <w:t xml:space="preserve"> </w:t>
      </w:r>
      <w:r>
        <w:rPr>
          <w:rFonts w:ascii="Times New Roman" w:hAnsi="Times New Roman"/>
          <w:sz w:val="30"/>
        </w:rPr>
        <w:t>been used.</w:t>
      </w:r>
    </w:p>
    <w:p w:rsidR="00917D22" w:rsidRDefault="004C20DF">
      <w:pPr>
        <w:pStyle w:val="ListParagraph"/>
        <w:numPr>
          <w:ilvl w:val="0"/>
          <w:numId w:val="5"/>
        </w:numPr>
        <w:tabs>
          <w:tab w:val="left" w:pos="2364"/>
          <w:tab w:val="left" w:pos="2365"/>
        </w:tabs>
        <w:spacing w:line="360" w:lineRule="auto"/>
        <w:ind w:left="2365" w:right="508" w:hanging="615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>Python</w:t>
      </w:r>
      <w:r>
        <w:rPr>
          <w:rFonts w:ascii="Times New Roman" w:hAnsi="Times New Roman"/>
          <w:sz w:val="30"/>
        </w:rPr>
        <w:t xml:space="preserve">, </w:t>
      </w:r>
      <w:r>
        <w:rPr>
          <w:rFonts w:ascii="Times New Roman" w:hAnsi="Times New Roman"/>
          <w:b/>
          <w:sz w:val="30"/>
        </w:rPr>
        <w:t>Flask</w:t>
      </w:r>
      <w:r w:rsidR="002A4E2A">
        <w:rPr>
          <w:rFonts w:ascii="Times New Roman" w:hAnsi="Times New Roman"/>
          <w:sz w:val="30"/>
        </w:rPr>
        <w:t xml:space="preserve">, </w:t>
      </w:r>
      <w:r>
        <w:rPr>
          <w:rFonts w:ascii="Times New Roman" w:hAnsi="Times New Roman"/>
          <w:b/>
          <w:sz w:val="30"/>
        </w:rPr>
        <w:t xml:space="preserve">Scikit Learn </w:t>
      </w:r>
      <w:r>
        <w:rPr>
          <w:rFonts w:ascii="Times New Roman" w:hAnsi="Times New Roman"/>
          <w:sz w:val="30"/>
        </w:rPr>
        <w:t>use for building Machine Learning</w:t>
      </w:r>
      <w:r>
        <w:rPr>
          <w:rFonts w:ascii="Times New Roman" w:hAnsi="Times New Roman"/>
          <w:spacing w:val="-82"/>
          <w:sz w:val="30"/>
        </w:rPr>
        <w:t xml:space="preserve"> </w:t>
      </w:r>
      <w:r>
        <w:rPr>
          <w:rFonts w:ascii="Times New Roman" w:hAnsi="Times New Roman"/>
          <w:sz w:val="30"/>
        </w:rPr>
        <w:t>Web</w:t>
      </w:r>
      <w:r>
        <w:rPr>
          <w:rFonts w:ascii="Times New Roman" w:hAnsi="Times New Roman"/>
          <w:spacing w:val="-18"/>
          <w:sz w:val="30"/>
        </w:rPr>
        <w:t xml:space="preserve"> </w:t>
      </w:r>
      <w:r>
        <w:rPr>
          <w:rFonts w:ascii="Times New Roman" w:hAnsi="Times New Roman"/>
          <w:sz w:val="30"/>
        </w:rPr>
        <w:t>Application.</w:t>
      </w:r>
    </w:p>
    <w:p w:rsidR="00917D22" w:rsidRDefault="004C20DF">
      <w:pPr>
        <w:pStyle w:val="ListParagraph"/>
        <w:numPr>
          <w:ilvl w:val="0"/>
          <w:numId w:val="5"/>
        </w:numPr>
        <w:tabs>
          <w:tab w:val="left" w:pos="2364"/>
          <w:tab w:val="left" w:pos="2365"/>
        </w:tabs>
        <w:spacing w:line="360" w:lineRule="auto"/>
        <w:ind w:left="2365" w:right="609" w:hanging="6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 xml:space="preserve">Front End Development is </w:t>
      </w:r>
      <w:r w:rsidR="00AD3EF8">
        <w:rPr>
          <w:rFonts w:ascii="Times New Roman" w:hAnsi="Times New Roman"/>
          <w:sz w:val="30"/>
        </w:rPr>
        <w:t>done using HTML</w:t>
      </w:r>
      <w:r>
        <w:rPr>
          <w:rFonts w:ascii="Times New Roman" w:hAnsi="Times New Roman"/>
          <w:sz w:val="30"/>
        </w:rPr>
        <w:t>,</w:t>
      </w:r>
      <w:r>
        <w:rPr>
          <w:rFonts w:ascii="Times New Roman" w:hAnsi="Times New Roman"/>
          <w:spacing w:val="-82"/>
          <w:sz w:val="30"/>
        </w:rPr>
        <w:t xml:space="preserve"> </w:t>
      </w:r>
      <w:r w:rsidR="00AD3EF8">
        <w:rPr>
          <w:rFonts w:ascii="Times New Roman" w:hAnsi="Times New Roman"/>
          <w:sz w:val="30"/>
        </w:rPr>
        <w:t>CSS</w:t>
      </w:r>
      <w:r>
        <w:rPr>
          <w:rFonts w:ascii="Times New Roman" w:hAnsi="Times New Roman"/>
          <w:sz w:val="30"/>
        </w:rPr>
        <w:t>.</w:t>
      </w:r>
    </w:p>
    <w:p w:rsidR="00917D22" w:rsidRDefault="004C20DF">
      <w:pPr>
        <w:pStyle w:val="ListParagraph"/>
        <w:numPr>
          <w:ilvl w:val="0"/>
          <w:numId w:val="5"/>
        </w:numPr>
        <w:tabs>
          <w:tab w:val="left" w:pos="2364"/>
          <w:tab w:val="left" w:pos="2365"/>
        </w:tabs>
        <w:spacing w:line="342" w:lineRule="exact"/>
        <w:ind w:left="2365" w:hanging="585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 xml:space="preserve">GitHub </w:t>
      </w:r>
      <w:r>
        <w:rPr>
          <w:rFonts w:ascii="Times New Roman" w:hAnsi="Times New Roman"/>
          <w:sz w:val="30"/>
        </w:rPr>
        <w:t>has been used as the version control system</w:t>
      </w:r>
    </w:p>
    <w:p w:rsidR="00917D22" w:rsidRDefault="004C20DF">
      <w:pPr>
        <w:pStyle w:val="Heading3"/>
        <w:numPr>
          <w:ilvl w:val="1"/>
          <w:numId w:val="2"/>
        </w:numPr>
        <w:tabs>
          <w:tab w:val="left" w:pos="701"/>
        </w:tabs>
        <w:spacing w:before="89"/>
        <w:ind w:left="7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Constraints</w:t>
      </w:r>
    </w:p>
    <w:p w:rsidR="00917D22" w:rsidRDefault="00005278">
      <w:pPr>
        <w:pStyle w:val="BodyText"/>
        <w:spacing w:before="348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Adult Census Income </w:t>
      </w:r>
      <w:r w:rsidR="004C20DF">
        <w:rPr>
          <w:rFonts w:ascii="Times New Roman" w:hAnsi="Times New Roman"/>
          <w:spacing w:val="-2"/>
        </w:rPr>
        <w:t xml:space="preserve">prediction </w:t>
      </w:r>
      <w:r w:rsidR="004C20DF">
        <w:rPr>
          <w:rFonts w:ascii="Times New Roman" w:hAnsi="Times New Roman"/>
        </w:rPr>
        <w:t>System</w:t>
      </w:r>
      <w:r w:rsidR="004C20DF">
        <w:rPr>
          <w:rFonts w:ascii="Times New Roman" w:hAnsi="Times New Roman"/>
          <w:spacing w:val="-3"/>
        </w:rPr>
        <w:t xml:space="preserve"> </w:t>
      </w:r>
      <w:r w:rsidR="004C20DF">
        <w:rPr>
          <w:rFonts w:ascii="Times New Roman" w:hAnsi="Times New Roman"/>
        </w:rPr>
        <w:t>must</w:t>
      </w:r>
      <w:r w:rsidR="004C20DF">
        <w:rPr>
          <w:rFonts w:ascii="Times New Roman" w:hAnsi="Times New Roman"/>
          <w:spacing w:val="-2"/>
        </w:rPr>
        <w:t xml:space="preserve"> </w:t>
      </w:r>
      <w:r w:rsidR="004C20DF">
        <w:rPr>
          <w:rFonts w:ascii="Times New Roman" w:hAnsi="Times New Roman"/>
        </w:rPr>
        <w:t>be</w:t>
      </w:r>
      <w:r w:rsidR="004C20DF">
        <w:rPr>
          <w:rFonts w:ascii="Times New Roman" w:hAnsi="Times New Roman"/>
          <w:spacing w:val="-2"/>
        </w:rPr>
        <w:t xml:space="preserve"> </w:t>
      </w:r>
      <w:r w:rsidR="004C20DF">
        <w:rPr>
          <w:rFonts w:ascii="Times New Roman" w:hAnsi="Times New Roman"/>
        </w:rPr>
        <w:t>user</w:t>
      </w:r>
      <w:r w:rsidR="004C20DF">
        <w:rPr>
          <w:rFonts w:ascii="Times New Roman" w:hAnsi="Times New Roman"/>
          <w:spacing w:val="-2"/>
        </w:rPr>
        <w:t xml:space="preserve"> </w:t>
      </w:r>
      <w:r w:rsidR="004C20DF">
        <w:rPr>
          <w:rFonts w:ascii="Times New Roman" w:hAnsi="Times New Roman"/>
        </w:rPr>
        <w:t>friendly,</w:t>
      </w:r>
      <w:r w:rsidR="004C20DF">
        <w:rPr>
          <w:rFonts w:ascii="Times New Roman" w:hAnsi="Times New Roman"/>
          <w:spacing w:val="-3"/>
        </w:rPr>
        <w:t xml:space="preserve"> </w:t>
      </w:r>
      <w:r w:rsidR="004C20DF">
        <w:rPr>
          <w:rFonts w:ascii="Times New Roman" w:hAnsi="Times New Roman"/>
        </w:rPr>
        <w:t>well</w:t>
      </w:r>
      <w:r w:rsidR="004C20DF">
        <w:rPr>
          <w:rFonts w:ascii="Times New Roman" w:hAnsi="Times New Roman"/>
          <w:spacing w:val="-2"/>
        </w:rPr>
        <w:t xml:space="preserve"> </w:t>
      </w:r>
      <w:r w:rsidR="004C20DF">
        <w:rPr>
          <w:rFonts w:ascii="Times New Roman" w:hAnsi="Times New Roman"/>
        </w:rPr>
        <w:t>maintainable.</w:t>
      </w: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4C20DF">
      <w:pPr>
        <w:pStyle w:val="Heading3"/>
        <w:numPr>
          <w:ilvl w:val="1"/>
          <w:numId w:val="2"/>
        </w:numPr>
        <w:tabs>
          <w:tab w:val="left" w:pos="688"/>
        </w:tabs>
        <w:spacing w:before="231"/>
        <w:ind w:left="687" w:hanging="588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Assumptions</w:t>
      </w:r>
    </w:p>
    <w:p w:rsidR="00917D22" w:rsidRDefault="004C20DF">
      <w:pPr>
        <w:pStyle w:val="BodyText"/>
        <w:spacing w:before="81" w:line="247" w:lineRule="auto"/>
        <w:ind w:left="100" w:right="1472" w:firstLine="750"/>
        <w:rPr>
          <w:rFonts w:ascii="Times New Roman" w:hAnsi="Times New Roman"/>
        </w:rPr>
        <w:sectPr w:rsidR="00917D22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420" w:right="140" w:bottom="280" w:left="820" w:header="411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</w:rPr>
        <w:t xml:space="preserve">The main objective of the project is to implement </w:t>
      </w:r>
      <w:r w:rsidR="00005278">
        <w:rPr>
          <w:rFonts w:ascii="Times New Roman" w:hAnsi="Times New Roman"/>
        </w:rPr>
        <w:t>use cases of Adult Income Census</w:t>
      </w:r>
      <w:r>
        <w:rPr>
          <w:rFonts w:ascii="Times New Roman" w:hAnsi="Times New Roman"/>
        </w:rPr>
        <w:t xml:space="preserve"> prediction, and finding improvement strategies.</w:t>
      </w:r>
    </w:p>
    <w:p w:rsidR="00917D22" w:rsidRDefault="004C20DF">
      <w:pPr>
        <w:pStyle w:val="Heading3"/>
        <w:numPr>
          <w:ilvl w:val="0"/>
          <w:numId w:val="6"/>
        </w:numPr>
        <w:tabs>
          <w:tab w:val="left" w:pos="401"/>
        </w:tabs>
        <w:spacing w:before="8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lastRenderedPageBreak/>
        <w:t>Design Details</w:t>
      </w:r>
    </w:p>
    <w:p w:rsidR="00917D22" w:rsidRDefault="00917D22">
      <w:pPr>
        <w:pStyle w:val="BodyText"/>
        <w:rPr>
          <w:rFonts w:ascii="Times New Roman" w:hAnsi="Times New Roman"/>
          <w:b/>
          <w:sz w:val="40"/>
        </w:rPr>
      </w:pPr>
    </w:p>
    <w:p w:rsidR="00917D22" w:rsidRDefault="00917D22">
      <w:pPr>
        <w:pStyle w:val="BodyText"/>
        <w:spacing w:before="11"/>
        <w:rPr>
          <w:rFonts w:ascii="Times New Roman" w:hAnsi="Times New Roman"/>
          <w:b/>
          <w:sz w:val="36"/>
        </w:rPr>
      </w:pPr>
    </w:p>
    <w:p w:rsidR="00917D22" w:rsidRDefault="004C20DF">
      <w:pPr>
        <w:pStyle w:val="ListParagraph"/>
        <w:numPr>
          <w:ilvl w:val="1"/>
          <w:numId w:val="6"/>
        </w:numPr>
        <w:tabs>
          <w:tab w:val="left" w:pos="688"/>
        </w:tabs>
        <w:rPr>
          <w:rFonts w:ascii="Times New Roman" w:hAnsi="Times New Roman"/>
        </w:rPr>
      </w:pPr>
      <w:r>
        <w:rPr>
          <w:rFonts w:ascii="Times New Roman" w:hAnsi="Times New Roman"/>
          <w:b/>
          <w:color w:val="295E99"/>
          <w:sz w:val="36"/>
        </w:rPr>
        <w:t>Application Process Flow</w:t>
      </w:r>
    </w:p>
    <w:p w:rsidR="00917D22" w:rsidRDefault="00266FA7">
      <w:pPr>
        <w:pStyle w:val="BodyText"/>
        <w:spacing w:before="82" w:line="247" w:lineRule="auto"/>
        <w:ind w:left="100" w:right="321" w:firstLine="750"/>
        <w:rPr>
          <w:rFonts w:ascii="Times New Roman" w:hAnsi="Times New Roman"/>
        </w:rPr>
      </w:pPr>
      <w:r>
        <w:rPr>
          <w:rFonts w:ascii="Times New Roman" w:hAnsi="Times New Roman"/>
        </w:rPr>
        <w:t>For the Adult Census Income</w:t>
      </w:r>
      <w:r w:rsidR="004C20DF">
        <w:rPr>
          <w:rFonts w:ascii="Times New Roman" w:hAnsi="Times New Roman"/>
        </w:rPr>
        <w:t xml:space="preserve"> prediction we will use a machine learning based</w:t>
      </w:r>
      <w:r w:rsidR="004C20DF">
        <w:rPr>
          <w:rFonts w:ascii="Times New Roman" w:hAnsi="Times New Roman"/>
          <w:spacing w:val="-82"/>
        </w:rPr>
        <w:t xml:space="preserve"> </w:t>
      </w:r>
      <w:r w:rsidR="004C20DF">
        <w:rPr>
          <w:rFonts w:ascii="Times New Roman" w:hAnsi="Times New Roman"/>
        </w:rPr>
        <w:t>model. Below is the process flow diagram.</w:t>
      </w:r>
    </w:p>
    <w:p w:rsidR="00917D22" w:rsidRDefault="00917D22">
      <w:pPr>
        <w:pStyle w:val="BodyText"/>
        <w:rPr>
          <w:rFonts w:ascii="Times New Roman" w:hAnsi="Times New Roman"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sz w:val="20"/>
        </w:rPr>
      </w:pPr>
    </w:p>
    <w:p w:rsidR="00917D22" w:rsidRDefault="00E70946">
      <w:pPr>
        <w:pStyle w:val="BodyText"/>
        <w:spacing w:before="6"/>
        <w:rPr>
          <w:rFonts w:ascii="Times New Roman" w:hAnsi="Times New Roman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70BD17" wp14:editId="0612E23E">
                <wp:simplePos x="0" y="0"/>
                <wp:positionH relativeFrom="column">
                  <wp:posOffset>2832100</wp:posOffset>
                </wp:positionH>
                <wp:positionV relativeFrom="paragraph">
                  <wp:posOffset>2219960</wp:posOffset>
                </wp:positionV>
                <wp:extent cx="1000125" cy="1028700"/>
                <wp:effectExtent l="0" t="0" r="28575" b="1905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2870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FA7" w:rsidRPr="00266FA7" w:rsidRDefault="00266FA7" w:rsidP="00266F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6" type="#_x0000_t4" style="position:absolute;margin-left:223pt;margin-top:174.8pt;width:78.75pt;height:8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" fillcolor="white [3201]" strokecolor="black [3200]" strokeweight=".25pt">
                <v:textbox>
                  <w:txbxContent>
                    <w:p w:rsidR="00266FA7" w:rsidRPr="00266FA7" w:rsidRDefault="00266FA7" w:rsidP="00266F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C3AF12" wp14:editId="2C202FCA">
                <wp:simplePos x="0" y="0"/>
                <wp:positionH relativeFrom="column">
                  <wp:posOffset>3203575</wp:posOffset>
                </wp:positionH>
                <wp:positionV relativeFrom="paragraph">
                  <wp:posOffset>1991360</wp:posOffset>
                </wp:positionV>
                <wp:extent cx="257175" cy="266700"/>
                <wp:effectExtent l="19050" t="0" r="28575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5" o:spid="_x0000_s1026" type="#_x0000_t67" style="position:absolute;margin-left:252.25pt;margin-top:156.8pt;width:20.25pt;height:21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" adj="11186" fillcolor="white [3201]" strokecolor="black [3200]" strokeweight="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D62196" wp14:editId="56D36317">
                <wp:simplePos x="0" y="0"/>
                <wp:positionH relativeFrom="column">
                  <wp:posOffset>4293235</wp:posOffset>
                </wp:positionH>
                <wp:positionV relativeFrom="paragraph">
                  <wp:posOffset>4167648</wp:posOffset>
                </wp:positionV>
                <wp:extent cx="691840" cy="737832"/>
                <wp:effectExtent l="0" t="0" r="13335" b="24765"/>
                <wp:wrapNone/>
                <wp:docPr id="61" name="Ben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1840" cy="737832"/>
                        </a:xfrm>
                        <a:prstGeom prst="bent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61" o:spid="_x0000_s1026" style="position:absolute;margin-left:338.05pt;margin-top:328.15pt;width:54.5pt;height:58.1pt;rotation:18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1840,737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" path="m,737832l,389160c,221994,135514,86480,302680,86480r216200,l518880,,691840,172960,518880,345920r,-86480l302680,259440v-71642,,-129720,58078,-129720,129720l172960,737832,,737832xe" fillcolor="white [3201]" strokecolor="black [3200]" strokeweight=".25pt">
                <v:path arrowok="t" o:connecttype="custom" o:connectlocs="0,737832;0,389160;302680,86480;518880,86480;518880,0;691840,172960;518880,345920;518880,259440;302680,259440;172960,389160;172960,737832;0,737832" o:connectangles="0,0,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68D3CE8" wp14:editId="736631B2">
                <wp:simplePos x="0" y="0"/>
                <wp:positionH relativeFrom="column">
                  <wp:posOffset>4553585</wp:posOffset>
                </wp:positionH>
                <wp:positionV relativeFrom="paragraph">
                  <wp:posOffset>3429635</wp:posOffset>
                </wp:positionV>
                <wp:extent cx="1447800" cy="685800"/>
                <wp:effectExtent l="0" t="0" r="1905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FA7" w:rsidRPr="00266FA7" w:rsidRDefault="00266FA7" w:rsidP="00266F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Machine 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27" style="position:absolute;margin-left:358.55pt;margin-top:270.05pt;width:114pt;height:5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" fillcolor="white [3201]" strokecolor="black [3200]" strokeweight=".25pt">
                <v:textbox>
                  <w:txbxContent>
                    <w:p w:rsidR="00266FA7" w:rsidRPr="00266FA7" w:rsidRDefault="00266FA7" w:rsidP="00266F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Machine Learning Algorithm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28D7A51" wp14:editId="789A4A9E">
                <wp:simplePos x="0" y="0"/>
                <wp:positionH relativeFrom="column">
                  <wp:posOffset>4244182</wp:posOffset>
                </wp:positionH>
                <wp:positionV relativeFrom="paragraph">
                  <wp:posOffset>3551077</wp:posOffset>
                </wp:positionV>
                <wp:extent cx="257175" cy="366715"/>
                <wp:effectExtent l="2540" t="16510" r="0" b="31115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66715"/>
                        </a:xfrm>
                        <a:prstGeom prst="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0" o:spid="_x0000_s1026" type="#_x0000_t67" style="position:absolute;margin-left:334.2pt;margin-top:279.6pt;width:20.25pt;height:28.9pt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" adj="14026" fillcolor="white [3201]" strokecolor="black [3200]" strokeweight=".25pt"/>
            </w:pict>
          </mc:Fallback>
        </mc:AlternateContent>
      </w:r>
      <w:r w:rsidR="00266F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00BF32" wp14:editId="47B3C80A">
                <wp:simplePos x="0" y="0"/>
                <wp:positionH relativeFrom="column">
                  <wp:posOffset>3251200</wp:posOffset>
                </wp:positionH>
                <wp:positionV relativeFrom="paragraph">
                  <wp:posOffset>1048385</wp:posOffset>
                </wp:positionV>
                <wp:extent cx="257175" cy="266700"/>
                <wp:effectExtent l="19050" t="0" r="28575" b="3810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52" o:spid="_x0000_s1026" type="#_x0000_t67" style="position:absolute;margin-left:256pt;margin-top:82.55pt;width:20.25pt;height:21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" adj="11186" fillcolor="white [3201]" strokecolor="black [3200]" strokeweight=".25pt"/>
            </w:pict>
          </mc:Fallback>
        </mc:AlternateContent>
      </w:r>
      <w:r w:rsidR="00266F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0E1088" wp14:editId="519D16A2">
                <wp:simplePos x="0" y="0"/>
                <wp:positionH relativeFrom="column">
                  <wp:posOffset>2755265</wp:posOffset>
                </wp:positionH>
                <wp:positionV relativeFrom="paragraph">
                  <wp:posOffset>1314450</wp:posOffset>
                </wp:positionV>
                <wp:extent cx="1190625" cy="67627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7627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FA7" w:rsidRPr="00266FA7" w:rsidRDefault="00266FA7" w:rsidP="00266F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28" style="position:absolute;margin-left:216.95pt;margin-top:103.5pt;width:93.75pt;height:53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" fillcolor="white [3201]" strokecolor="black [3200]" strokeweight=".25pt">
                <v:textbox>
                  <w:txbxContent>
                    <w:p w:rsidR="00266FA7" w:rsidRPr="00266FA7" w:rsidRDefault="00266FA7" w:rsidP="00266F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="00266F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7A2DE7" wp14:editId="743FC3B7">
                <wp:simplePos x="0" y="0"/>
                <wp:positionH relativeFrom="column">
                  <wp:posOffset>2841625</wp:posOffset>
                </wp:positionH>
                <wp:positionV relativeFrom="paragraph">
                  <wp:posOffset>343535</wp:posOffset>
                </wp:positionV>
                <wp:extent cx="990600" cy="7048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048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FA7" w:rsidRPr="00266FA7" w:rsidRDefault="00266FA7" w:rsidP="00266F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9" style="position:absolute;margin-left:223.75pt;margin-top:27.05pt;width:78pt;height:55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" fillcolor="white [3201]" strokecolor="black [3200]" strokeweight=".25pt">
                <v:textbox>
                  <w:txbxContent>
                    <w:p w:rsidR="00266FA7" w:rsidRPr="00266FA7" w:rsidRDefault="00266FA7" w:rsidP="00266F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                                                                                                                                              </w:t>
      </w: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E70946">
      <w:pPr>
        <w:pStyle w:val="BodyText"/>
        <w:spacing w:before="6"/>
        <w:rPr>
          <w:rFonts w:ascii="Times New Roman" w:hAnsi="Times New Roman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EB9EA15" wp14:editId="1D5608AA">
                <wp:simplePos x="0" y="0"/>
                <wp:positionH relativeFrom="column">
                  <wp:posOffset>3222625</wp:posOffset>
                </wp:positionH>
                <wp:positionV relativeFrom="paragraph">
                  <wp:posOffset>48260</wp:posOffset>
                </wp:positionV>
                <wp:extent cx="257175" cy="266700"/>
                <wp:effectExtent l="19050" t="0" r="28575" b="3810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58" o:spid="_x0000_s1026" type="#_x0000_t67" style="position:absolute;margin-left:253.75pt;margin-top:3.8pt;width:20.25pt;height:21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" adj="11186" fillcolor="white [3201]" strokecolor="black [3200]" strokeweight=".25pt"/>
            </w:pict>
          </mc:Fallback>
        </mc:AlternateContent>
      </w:r>
      <w:r>
        <w:rPr>
          <w:rFonts w:ascii="Times New Roman" w:hAnsi="Times New Roman"/>
          <w:sz w:val="23"/>
        </w:rPr>
        <w:t xml:space="preserve">                                                                                                                                                    </w:t>
      </w:r>
    </w:p>
    <w:p w:rsidR="00CF6773" w:rsidRDefault="00E70946">
      <w:pPr>
        <w:pStyle w:val="BodyText"/>
        <w:spacing w:before="6"/>
        <w:rPr>
          <w:rFonts w:ascii="Times New Roman" w:hAnsi="Times New Roman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4B9791" wp14:editId="3B02603B">
                <wp:simplePos x="0" y="0"/>
                <wp:positionH relativeFrom="column">
                  <wp:posOffset>2755265</wp:posOffset>
                </wp:positionH>
                <wp:positionV relativeFrom="paragraph">
                  <wp:posOffset>124460</wp:posOffset>
                </wp:positionV>
                <wp:extent cx="1400175" cy="742950"/>
                <wp:effectExtent l="0" t="0" r="285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FA7" w:rsidRPr="00266FA7" w:rsidRDefault="00266FA7" w:rsidP="00266F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Designed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0" style="position:absolute;margin-left:216.95pt;margin-top:9.8pt;width:110.25pt;height:58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" fillcolor="white [3201]" strokecolor="black [3200]" strokeweight=".25pt">
                <v:textbox>
                  <w:txbxContent>
                    <w:p w:rsidR="00266FA7" w:rsidRPr="00266FA7" w:rsidRDefault="00266FA7" w:rsidP="00266F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Designed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328701" wp14:editId="5E722DD1">
                <wp:simplePos x="0" y="0"/>
                <wp:positionH relativeFrom="column">
                  <wp:posOffset>3308350</wp:posOffset>
                </wp:positionH>
                <wp:positionV relativeFrom="paragraph">
                  <wp:posOffset>867410</wp:posOffset>
                </wp:positionV>
                <wp:extent cx="257175" cy="266700"/>
                <wp:effectExtent l="19050" t="0" r="28575" b="3810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59" o:spid="_x0000_s1026" type="#_x0000_t67" style="position:absolute;margin-left:260.5pt;margin-top:68.3pt;width:20.25pt;height:21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" adj="11186" fillcolor="white [3201]" strokecolor="black [3200]" strokeweight=".2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549FD0" wp14:editId="1283D631">
                <wp:simplePos x="0" y="0"/>
                <wp:positionH relativeFrom="column">
                  <wp:posOffset>2774950</wp:posOffset>
                </wp:positionH>
                <wp:positionV relativeFrom="paragraph">
                  <wp:posOffset>1134110</wp:posOffset>
                </wp:positionV>
                <wp:extent cx="1343025" cy="62865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2865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FA7" w:rsidRPr="00266FA7" w:rsidRDefault="00266FA7" w:rsidP="00266FA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1" style="position:absolute;margin-left:218.5pt;margin-top:89.3pt;width:105.75pt;height:4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" fillcolor="white [3201]" strokecolor="black [3200]" strokeweight=".25pt">
                <v:textbox>
                  <w:txbxContent>
                    <w:p w:rsidR="00266FA7" w:rsidRPr="00266FA7" w:rsidRDefault="00266FA7" w:rsidP="00266FA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sz w:val="23"/>
        </w:rPr>
        <w:t xml:space="preserve">                                        </w:t>
      </w:r>
    </w:p>
    <w:p w:rsidR="00CF6773" w:rsidRDefault="00CF6773">
      <w:pPr>
        <w:pStyle w:val="BodyText"/>
        <w:spacing w:before="6"/>
        <w:rPr>
          <w:rFonts w:ascii="Times New Roman" w:hAnsi="Times New Roman"/>
          <w:sz w:val="23"/>
        </w:rPr>
      </w:pPr>
    </w:p>
    <w:p w:rsidR="00CF6773" w:rsidRDefault="00CF6773">
      <w:pPr>
        <w:pStyle w:val="BodyText"/>
        <w:spacing w:before="6"/>
        <w:rPr>
          <w:rFonts w:ascii="Times New Roman" w:hAnsi="Times New Roman"/>
          <w:sz w:val="23"/>
        </w:rPr>
      </w:pPr>
    </w:p>
    <w:p w:rsidR="00CF6773" w:rsidRDefault="00CF6773">
      <w:pPr>
        <w:pStyle w:val="BodyText"/>
        <w:spacing w:before="6"/>
        <w:rPr>
          <w:rFonts w:ascii="Times New Roman" w:hAnsi="Times New Roman"/>
          <w:sz w:val="23"/>
        </w:rPr>
      </w:pPr>
    </w:p>
    <w:p w:rsidR="00CF6773" w:rsidRDefault="00CF6773">
      <w:pPr>
        <w:pStyle w:val="BodyText"/>
        <w:spacing w:before="6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                              </w:t>
      </w:r>
    </w:p>
    <w:p w:rsidR="00CF6773" w:rsidRDefault="00CF6773">
      <w:pPr>
        <w:pStyle w:val="BodyText"/>
        <w:spacing w:before="6"/>
        <w:rPr>
          <w:rFonts w:ascii="Times New Roman" w:hAnsi="Times New Roman"/>
          <w:sz w:val="23"/>
        </w:rPr>
      </w:pPr>
    </w:p>
    <w:p w:rsidR="00CF6773" w:rsidRDefault="00CF6773">
      <w:pPr>
        <w:pStyle w:val="BodyText"/>
        <w:spacing w:before="6"/>
        <w:rPr>
          <w:rFonts w:ascii="Times New Roman" w:hAnsi="Times New Roman"/>
          <w:sz w:val="23"/>
        </w:rPr>
      </w:pPr>
    </w:p>
    <w:p w:rsidR="00E70946" w:rsidRDefault="00CF6773">
      <w:pPr>
        <w:pStyle w:val="BodyText"/>
        <w:spacing w:before="6"/>
        <w:rPr>
          <w:rFonts w:ascii="Times New Roman" w:hAnsi="Times New Roman"/>
          <w:sz w:val="23"/>
        </w:rPr>
        <w:sectPr w:rsidR="00E70946">
          <w:headerReference w:type="even" r:id="rId28"/>
          <w:headerReference w:type="default" r:id="rId29"/>
          <w:footerReference w:type="even" r:id="rId30"/>
          <w:footerReference w:type="default" r:id="rId31"/>
          <w:pgSz w:w="12240" w:h="15840"/>
          <w:pgMar w:top="1420" w:right="140" w:bottom="280" w:left="820" w:header="411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23"/>
        </w:rPr>
        <w:t xml:space="preserve">                                                                                                                                           Result/ Classification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70946">
        <w:rPr>
          <w:rFonts w:ascii="Times New Roman" w:hAnsi="Times New Roman"/>
          <w:sz w:val="23"/>
        </w:rPr>
        <w:t xml:space="preserve">                                                                                                  </w:t>
      </w:r>
    </w:p>
    <w:p w:rsidR="00917D22" w:rsidRDefault="004C20DF">
      <w:pPr>
        <w:pStyle w:val="Heading3"/>
        <w:numPr>
          <w:ilvl w:val="1"/>
          <w:numId w:val="6"/>
        </w:numPr>
        <w:tabs>
          <w:tab w:val="left" w:pos="701"/>
        </w:tabs>
        <w:spacing w:before="81"/>
        <w:ind w:left="7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lastRenderedPageBreak/>
        <w:t>Model</w:t>
      </w:r>
      <w:r>
        <w:rPr>
          <w:rFonts w:ascii="Times New Roman" w:hAnsi="Times New Roman"/>
          <w:color w:val="295E99"/>
          <w:spacing w:val="-10"/>
        </w:rPr>
        <w:t xml:space="preserve"> </w:t>
      </w:r>
      <w:r>
        <w:rPr>
          <w:rFonts w:ascii="Times New Roman" w:hAnsi="Times New Roman"/>
          <w:color w:val="295E99"/>
        </w:rPr>
        <w:t>Training</w:t>
      </w: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rPr>
          <w:rFonts w:ascii="Times New Roman" w:hAnsi="Times New Roman"/>
          <w:b/>
          <w:sz w:val="20"/>
        </w:rPr>
      </w:pPr>
    </w:p>
    <w:p w:rsidR="00917D22" w:rsidRDefault="00917D22">
      <w:pPr>
        <w:pStyle w:val="BodyText"/>
        <w:spacing w:before="4"/>
        <w:rPr>
          <w:rFonts w:ascii="Times New Roman" w:hAnsi="Times New Roman"/>
          <w:b/>
          <w:sz w:val="29"/>
        </w:rPr>
      </w:pPr>
    </w:p>
    <w:p w:rsidR="00917D22" w:rsidRDefault="004C20DF">
      <w:pPr>
        <w:rPr>
          <w:rFonts w:ascii="Times New Roman" w:hAnsi="Times New Roman"/>
          <w:b/>
          <w:sz w:val="40"/>
        </w:rPr>
      </w:pPr>
      <w:r>
        <w:rPr>
          <w:noProof/>
          <w:lang w:val="en-IN" w:eastAsia="en-IN"/>
        </w:rPr>
        <w:drawing>
          <wp:inline distT="0" distB="0" distL="0" distR="0">
            <wp:extent cx="5979160" cy="3479165"/>
            <wp:effectExtent l="0" t="0" r="0" b="0"/>
            <wp:docPr id="4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40" cy="3479040"/>
                    </a:xfrm>
                    <a:prstGeom prst="rect">
                      <a:avLst/>
                    </a:prstGeom>
                    <a:ln w="71640">
                      <a:noFill/>
                    </a:ln>
                  </pic:spPr>
                </pic:pic>
              </a:graphicData>
            </a:graphic>
          </wp:inline>
        </w:drawing>
      </w:r>
    </w:p>
    <w:p w:rsidR="00917D22" w:rsidRDefault="004C20DF">
      <w:pPr>
        <w:pStyle w:val="BodyText"/>
        <w:spacing w:before="8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3465A4"/>
          <w:sz w:val="36"/>
          <w:szCs w:val="36"/>
        </w:rPr>
        <w:t>3.1.2 Deployment process</w:t>
      </w:r>
    </w:p>
    <w:p w:rsidR="00917D22" w:rsidRDefault="00917D22">
      <w:pPr>
        <w:pStyle w:val="BodyText"/>
        <w:spacing w:before="8"/>
        <w:rPr>
          <w:rFonts w:ascii="Times New Roman" w:hAnsi="Times New Roman"/>
          <w:b/>
          <w:color w:val="3465A4"/>
          <w:sz w:val="36"/>
          <w:szCs w:val="36"/>
        </w:rPr>
      </w:pPr>
    </w:p>
    <w:p w:rsidR="00917D22" w:rsidRDefault="00917D22">
      <w:pPr>
        <w:pStyle w:val="BodyText"/>
        <w:spacing w:before="8"/>
        <w:rPr>
          <w:rFonts w:ascii="Times New Roman" w:hAnsi="Times New Roman"/>
          <w:b/>
          <w:color w:val="3465A4"/>
          <w:sz w:val="36"/>
          <w:szCs w:val="36"/>
        </w:rPr>
      </w:pPr>
    </w:p>
    <w:p w:rsidR="00917D22" w:rsidRDefault="004C20DF">
      <w:pPr>
        <w:spacing w:before="8"/>
        <w:rPr>
          <w:rFonts w:ascii="Times New Roman" w:hAnsi="Times New Roman"/>
          <w:b/>
          <w:color w:val="3465A4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6542405" cy="3476625"/>
            <wp:effectExtent l="0" t="0" r="0" b="8890"/>
            <wp:docPr id="4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280" cy="34765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917D22" w:rsidRDefault="00917D22">
      <w:pPr>
        <w:pStyle w:val="BodyText"/>
        <w:spacing w:before="8"/>
        <w:rPr>
          <w:rFonts w:ascii="Times New Roman" w:hAnsi="Times New Roman"/>
          <w:b/>
          <w:color w:val="3465A4"/>
          <w:sz w:val="36"/>
          <w:szCs w:val="36"/>
        </w:rPr>
      </w:pPr>
    </w:p>
    <w:p w:rsidR="00917D22" w:rsidRDefault="00917D22">
      <w:pPr>
        <w:pStyle w:val="BodyText"/>
        <w:spacing w:before="8"/>
        <w:rPr>
          <w:rFonts w:ascii="Times New Roman" w:hAnsi="Times New Roman"/>
          <w:b/>
          <w:color w:val="3465A4"/>
          <w:sz w:val="36"/>
          <w:szCs w:val="36"/>
        </w:rPr>
      </w:pPr>
    </w:p>
    <w:p w:rsidR="00917D22" w:rsidRDefault="004C20DF">
      <w:pPr>
        <w:pStyle w:val="ListParagraph"/>
        <w:numPr>
          <w:ilvl w:val="1"/>
          <w:numId w:val="6"/>
        </w:numPr>
        <w:tabs>
          <w:tab w:val="left" w:pos="701"/>
        </w:tabs>
        <w:ind w:left="700" w:hanging="601"/>
        <w:rPr>
          <w:rFonts w:ascii="Times New Roman" w:hAnsi="Times New Roman"/>
        </w:rPr>
      </w:pPr>
      <w:r>
        <w:rPr>
          <w:rFonts w:ascii="Times New Roman" w:hAnsi="Times New Roman"/>
          <w:b/>
          <w:color w:val="295E99"/>
          <w:sz w:val="36"/>
        </w:rPr>
        <w:t>Event Logs</w:t>
      </w:r>
    </w:p>
    <w:p w:rsidR="00917D22" w:rsidRDefault="004C20DF">
      <w:pPr>
        <w:pStyle w:val="BodyText"/>
        <w:spacing w:before="81" w:line="247" w:lineRule="auto"/>
        <w:ind w:left="100" w:right="138" w:firstLine="750"/>
        <w:rPr>
          <w:rFonts w:ascii="Times New Roman" w:hAnsi="Times New Roman"/>
        </w:rPr>
      </w:pPr>
      <w:r>
        <w:rPr>
          <w:rFonts w:ascii="Times New Roman" w:hAnsi="Times New Roman"/>
        </w:rPr>
        <w:t>The System should log every event so that the user will know what process is</w:t>
      </w:r>
      <w:r>
        <w:rPr>
          <w:rFonts w:ascii="Times New Roman" w:hAnsi="Times New Roman"/>
          <w:spacing w:val="-82"/>
        </w:rPr>
        <w:t xml:space="preserve"> </w:t>
      </w:r>
      <w:r>
        <w:rPr>
          <w:rFonts w:ascii="Times New Roman" w:hAnsi="Times New Roman"/>
        </w:rPr>
        <w:t>running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internally.</w:t>
      </w:r>
    </w:p>
    <w:p w:rsidR="00917D22" w:rsidRDefault="00917D22">
      <w:pPr>
        <w:pStyle w:val="BodyText"/>
        <w:spacing w:before="6"/>
        <w:rPr>
          <w:rFonts w:ascii="Times New Roman" w:hAnsi="Times New Roman"/>
          <w:sz w:val="31"/>
        </w:rPr>
      </w:pPr>
    </w:p>
    <w:p w:rsidR="00917D22" w:rsidRDefault="004C20DF">
      <w:pPr>
        <w:ind w:left="100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>Initial Step-By-Step Description</w:t>
      </w:r>
    </w:p>
    <w:p w:rsidR="00917D22" w:rsidRDefault="00917D22">
      <w:pPr>
        <w:pStyle w:val="BodyText"/>
        <w:spacing w:before="7"/>
        <w:rPr>
          <w:rFonts w:ascii="Times New Roman" w:hAnsi="Times New Roman"/>
          <w:b/>
          <w:sz w:val="32"/>
        </w:rPr>
      </w:pPr>
    </w:p>
    <w:p w:rsidR="00917D22" w:rsidRDefault="004C20DF">
      <w:pPr>
        <w:pStyle w:val="ListParagraph"/>
        <w:numPr>
          <w:ilvl w:val="2"/>
          <w:numId w:val="6"/>
        </w:numPr>
        <w:tabs>
          <w:tab w:val="left" w:pos="820"/>
        </w:tabs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The System identifies at what step logging required</w:t>
      </w:r>
    </w:p>
    <w:p w:rsidR="00917D22" w:rsidRDefault="004C20DF">
      <w:pPr>
        <w:pStyle w:val="ListParagraph"/>
        <w:numPr>
          <w:ilvl w:val="2"/>
          <w:numId w:val="6"/>
        </w:numPr>
        <w:tabs>
          <w:tab w:val="left" w:pos="820"/>
        </w:tabs>
        <w:spacing w:before="15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System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should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be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able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to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log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each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every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system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flow.</w:t>
      </w:r>
    </w:p>
    <w:p w:rsidR="00917D22" w:rsidRDefault="004C20DF">
      <w:pPr>
        <w:pStyle w:val="ListParagraph"/>
        <w:numPr>
          <w:ilvl w:val="2"/>
          <w:numId w:val="6"/>
        </w:numPr>
        <w:tabs>
          <w:tab w:val="left" w:pos="820"/>
        </w:tabs>
        <w:spacing w:before="15" w:line="247" w:lineRule="auto"/>
        <w:ind w:right="300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Developers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can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choose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logging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methods.</w:t>
      </w:r>
      <w:r>
        <w:rPr>
          <w:rFonts w:ascii="Times New Roman" w:hAnsi="Times New Roman"/>
          <w:spacing w:val="-10"/>
          <w:sz w:val="30"/>
        </w:rPr>
        <w:t xml:space="preserve"> </w:t>
      </w:r>
      <w:r>
        <w:rPr>
          <w:rFonts w:ascii="Times New Roman" w:hAnsi="Times New Roman"/>
          <w:sz w:val="30"/>
        </w:rPr>
        <w:t>You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can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choose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database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logging/</w:t>
      </w:r>
      <w:r>
        <w:rPr>
          <w:rFonts w:ascii="Times New Roman" w:hAnsi="Times New Roman"/>
          <w:spacing w:val="-81"/>
          <w:sz w:val="30"/>
        </w:rPr>
        <w:t xml:space="preserve"> </w:t>
      </w:r>
      <w:r>
        <w:rPr>
          <w:rFonts w:ascii="Times New Roman" w:hAnsi="Times New Roman"/>
          <w:sz w:val="30"/>
        </w:rPr>
        <w:t>File logging as well.</w:t>
      </w:r>
    </w:p>
    <w:p w:rsidR="00917D22" w:rsidRDefault="004C20DF">
      <w:pPr>
        <w:pStyle w:val="ListParagraph"/>
        <w:numPr>
          <w:ilvl w:val="2"/>
          <w:numId w:val="6"/>
        </w:numPr>
        <w:tabs>
          <w:tab w:val="left" w:pos="820"/>
        </w:tabs>
        <w:spacing w:before="3" w:line="247" w:lineRule="auto"/>
        <w:ind w:right="818"/>
        <w:rPr>
          <w:rFonts w:ascii="Times New Roman" w:hAnsi="Times New Roman"/>
        </w:rPr>
      </w:pPr>
      <w:r>
        <w:rPr>
          <w:rFonts w:ascii="Times New Roman" w:hAnsi="Times New Roman"/>
          <w:sz w:val="30"/>
        </w:rPr>
        <w:t>System should not hang even after using so many loggings. Logging just</w:t>
      </w:r>
      <w:r>
        <w:rPr>
          <w:rFonts w:ascii="Times New Roman" w:hAnsi="Times New Roman"/>
          <w:spacing w:val="-82"/>
          <w:sz w:val="30"/>
        </w:rPr>
        <w:t xml:space="preserve"> </w:t>
      </w:r>
      <w:r>
        <w:rPr>
          <w:rFonts w:ascii="Times New Roman" w:hAnsi="Times New Roman"/>
          <w:sz w:val="30"/>
        </w:rPr>
        <w:t>because we can easily debug issues so logging is mandatory to do.</w:t>
      </w: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4C20DF">
      <w:pPr>
        <w:pStyle w:val="Heading3"/>
        <w:numPr>
          <w:ilvl w:val="1"/>
          <w:numId w:val="6"/>
        </w:numPr>
        <w:tabs>
          <w:tab w:val="left" w:pos="701"/>
        </w:tabs>
        <w:spacing w:before="247"/>
        <w:ind w:left="7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Error Handling</w:t>
      </w:r>
    </w:p>
    <w:p w:rsidR="00917D22" w:rsidRDefault="004C20DF">
      <w:pPr>
        <w:pStyle w:val="BodyText"/>
        <w:spacing w:before="81" w:line="247" w:lineRule="auto"/>
        <w:ind w:left="100" w:right="387" w:firstLine="750"/>
        <w:rPr>
          <w:rFonts w:ascii="Times New Roman" w:hAnsi="Times New Roman"/>
        </w:rPr>
        <w:sectPr w:rsidR="00917D22">
          <w:headerReference w:type="even" r:id="rId36"/>
          <w:headerReference w:type="default" r:id="rId37"/>
          <w:footerReference w:type="even" r:id="rId38"/>
          <w:footerReference w:type="default" r:id="rId39"/>
          <w:pgSz w:w="12240" w:h="15840"/>
          <w:pgMar w:top="1420" w:right="140" w:bottom="280" w:left="820" w:header="411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</w:rPr>
        <w:t>Should errors be encountered, an explanation will be displayed as to what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went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wrong?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error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defined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anything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falls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outside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normal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81"/>
        </w:rPr>
        <w:t xml:space="preserve"> </w:t>
      </w:r>
      <w:r>
        <w:rPr>
          <w:rFonts w:ascii="Times New Roman" w:hAnsi="Times New Roman"/>
        </w:rPr>
        <w:t>intended usage.</w:t>
      </w:r>
    </w:p>
    <w:p w:rsidR="00917D22" w:rsidRDefault="004C20DF">
      <w:pPr>
        <w:pStyle w:val="Heading3"/>
        <w:numPr>
          <w:ilvl w:val="0"/>
          <w:numId w:val="6"/>
        </w:numPr>
        <w:tabs>
          <w:tab w:val="left" w:pos="401"/>
        </w:tabs>
        <w:spacing w:before="8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lastRenderedPageBreak/>
        <w:t>.Performance</w:t>
      </w:r>
    </w:p>
    <w:p w:rsidR="00917D22" w:rsidRDefault="004C20DF">
      <w:pPr>
        <w:pStyle w:val="BodyText"/>
        <w:spacing w:before="82"/>
        <w:ind w:left="8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Evaluate performance </w:t>
      </w:r>
      <w:r w:rsidR="00266FA7">
        <w:rPr>
          <w:rFonts w:ascii="Times New Roman" w:hAnsi="Times New Roman"/>
        </w:rPr>
        <w:t>of model for Adult Census Income</w:t>
      </w:r>
      <w:r>
        <w:rPr>
          <w:rFonts w:ascii="Times New Roman" w:hAnsi="Times New Roman"/>
        </w:rPr>
        <w:t xml:space="preserve"> prediction.</w:t>
      </w: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4C20DF">
      <w:pPr>
        <w:pStyle w:val="Heading3"/>
        <w:numPr>
          <w:ilvl w:val="1"/>
          <w:numId w:val="6"/>
        </w:numPr>
        <w:tabs>
          <w:tab w:val="left" w:pos="701"/>
        </w:tabs>
        <w:spacing w:before="259"/>
        <w:ind w:left="7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Reusability</w:t>
      </w:r>
    </w:p>
    <w:p w:rsidR="00917D22" w:rsidRDefault="004C20DF">
      <w:pPr>
        <w:pStyle w:val="BodyText"/>
        <w:spacing w:before="82" w:line="247" w:lineRule="auto"/>
        <w:ind w:left="100" w:right="853" w:firstLine="750"/>
        <w:rPr>
          <w:rFonts w:ascii="Times New Roman" w:hAnsi="Times New Roman"/>
        </w:rPr>
      </w:pPr>
      <w:r>
        <w:rPr>
          <w:rFonts w:ascii="Times New Roman" w:hAnsi="Times New Roman"/>
        </w:rPr>
        <w:t>The code written and the components used should have the ability to be</w:t>
      </w:r>
      <w:r>
        <w:rPr>
          <w:rFonts w:ascii="Times New Roman" w:hAnsi="Times New Roman"/>
          <w:spacing w:val="-82"/>
        </w:rPr>
        <w:t xml:space="preserve"> </w:t>
      </w:r>
      <w:r>
        <w:rPr>
          <w:rFonts w:ascii="Times New Roman" w:hAnsi="Times New Roman"/>
        </w:rPr>
        <w:t>reused with no problems.</w:t>
      </w: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4C20DF">
      <w:pPr>
        <w:pStyle w:val="Heading3"/>
        <w:numPr>
          <w:ilvl w:val="1"/>
          <w:numId w:val="6"/>
        </w:numPr>
        <w:tabs>
          <w:tab w:val="left" w:pos="688"/>
        </w:tabs>
        <w:spacing w:before="246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Application Compatibility</w:t>
      </w:r>
    </w:p>
    <w:p w:rsidR="00917D22" w:rsidRDefault="004C20DF">
      <w:pPr>
        <w:pStyle w:val="BodyText"/>
        <w:spacing w:before="82" w:line="247" w:lineRule="auto"/>
        <w:ind w:left="100" w:right="277" w:firstLine="7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different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components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project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Python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interface</w:t>
      </w:r>
      <w:r>
        <w:rPr>
          <w:rFonts w:ascii="Times New Roman" w:hAnsi="Times New Roman"/>
          <w:spacing w:val="-81"/>
        </w:rPr>
        <w:t xml:space="preserve"> </w:t>
      </w:r>
      <w:r>
        <w:rPr>
          <w:rFonts w:ascii="Times New Roman" w:hAnsi="Times New Roman"/>
        </w:rPr>
        <w:t>between them. Each component will have its own task to perform, and it is the job</w:t>
      </w:r>
      <w:r>
        <w:rPr>
          <w:rFonts w:ascii="Times New Roman" w:hAnsi="Times New Roman"/>
          <w:spacing w:val="-81"/>
        </w:rPr>
        <w:t xml:space="preserve"> </w:t>
      </w:r>
      <w:r>
        <w:rPr>
          <w:rFonts w:ascii="Times New Roman" w:hAnsi="Times New Roman"/>
        </w:rPr>
        <w:t>of the Python to ensure proper transfer of information.</w:t>
      </w: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4C20DF">
      <w:pPr>
        <w:pStyle w:val="Heading3"/>
        <w:numPr>
          <w:ilvl w:val="1"/>
          <w:numId w:val="6"/>
        </w:numPr>
        <w:tabs>
          <w:tab w:val="left" w:pos="701"/>
        </w:tabs>
        <w:spacing w:before="248"/>
        <w:ind w:left="700" w:hanging="601"/>
        <w:rPr>
          <w:rFonts w:ascii="Times New Roman" w:hAnsi="Times New Roman"/>
        </w:rPr>
      </w:pPr>
      <w:r>
        <w:rPr>
          <w:rFonts w:ascii="Times New Roman" w:hAnsi="Times New Roman"/>
          <w:color w:val="295E99"/>
        </w:rPr>
        <w:t>Resource Utilization</w:t>
      </w:r>
    </w:p>
    <w:p w:rsidR="00917D22" w:rsidRDefault="004C20DF">
      <w:pPr>
        <w:pStyle w:val="BodyText"/>
        <w:spacing w:before="82" w:line="247" w:lineRule="auto"/>
        <w:ind w:left="100" w:right="1222" w:firstLine="750"/>
        <w:rPr>
          <w:rFonts w:ascii="Times New Roman" w:hAnsi="Times New Roman"/>
        </w:rPr>
      </w:pPr>
      <w:r>
        <w:rPr>
          <w:rFonts w:ascii="Times New Roman" w:hAnsi="Times New Roman"/>
        </w:rPr>
        <w:t>When any task is performed, it will likely use all the processing power</w:t>
      </w:r>
      <w:r>
        <w:rPr>
          <w:rFonts w:ascii="Times New Roman" w:hAnsi="Times New Roman"/>
          <w:spacing w:val="-82"/>
        </w:rPr>
        <w:t xml:space="preserve"> </w:t>
      </w:r>
      <w:r>
        <w:rPr>
          <w:rFonts w:ascii="Times New Roman" w:hAnsi="Times New Roman"/>
        </w:rPr>
        <w:t>available until that function is finished.</w:t>
      </w:r>
    </w:p>
    <w:p w:rsidR="00917D22" w:rsidRDefault="00917D22">
      <w:pPr>
        <w:pStyle w:val="BodyText"/>
        <w:rPr>
          <w:rFonts w:ascii="Times New Roman" w:hAnsi="Times New Roman"/>
          <w:sz w:val="34"/>
        </w:rPr>
      </w:pPr>
    </w:p>
    <w:p w:rsidR="00917D22" w:rsidRDefault="004C20DF">
      <w:pPr>
        <w:pStyle w:val="Heading3"/>
        <w:numPr>
          <w:ilvl w:val="1"/>
          <w:numId w:val="6"/>
        </w:numPr>
        <w:tabs>
          <w:tab w:val="left" w:pos="701"/>
        </w:tabs>
        <w:spacing w:before="246"/>
        <w:ind w:left="700" w:hanging="601"/>
        <w:rPr>
          <w:rFonts w:ascii="Times New Roman" w:hAnsi="Times New Roman"/>
          <w:color w:val="295E99"/>
        </w:rPr>
      </w:pPr>
      <w:r>
        <w:rPr>
          <w:rFonts w:ascii="Times New Roman" w:hAnsi="Times New Roman"/>
          <w:color w:val="295E99"/>
        </w:rPr>
        <w:t>Deployment</w:t>
      </w:r>
    </w:p>
    <w:p w:rsidR="00AD3EF8" w:rsidRDefault="00AD3EF8" w:rsidP="00AD3EF8"/>
    <w:p w:rsidR="00AD3EF8" w:rsidRPr="00AD3EF8" w:rsidRDefault="00AD3EF8" w:rsidP="00AD3EF8">
      <w:r>
        <w:rPr>
          <w:rFonts w:ascii="Times New Roman" w:hAnsi="Times New Roman"/>
          <w:b/>
          <w:noProof/>
          <w:sz w:val="20"/>
          <w:lang w:val="en-IN" w:eastAsia="en-IN"/>
        </w:rPr>
        <w:drawing>
          <wp:anchor distT="0" distB="0" distL="0" distR="0" simplePos="0" relativeHeight="251662848" behindDoc="0" locked="0" layoutInCell="0" allowOverlap="1" wp14:anchorId="2A8FE8C7" wp14:editId="6DE1F375">
            <wp:simplePos x="0" y="0"/>
            <wp:positionH relativeFrom="column">
              <wp:posOffset>124460</wp:posOffset>
            </wp:positionH>
            <wp:positionV relativeFrom="paragraph">
              <wp:posOffset>52705</wp:posOffset>
            </wp:positionV>
            <wp:extent cx="1601470" cy="1307465"/>
            <wp:effectExtent l="0" t="0" r="0" b="6985"/>
            <wp:wrapTopAndBottom/>
            <wp:docPr id="2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D22" w:rsidRDefault="00917D22">
      <w:pPr>
        <w:pStyle w:val="BodyText"/>
        <w:spacing w:before="8"/>
        <w:rPr>
          <w:rFonts w:ascii="Times New Roman" w:hAnsi="Times New Roman"/>
          <w:b/>
          <w:sz w:val="11"/>
        </w:rPr>
      </w:pPr>
    </w:p>
    <w:p w:rsidR="00917D22" w:rsidRPr="00AD3EF8" w:rsidRDefault="004C20DF" w:rsidP="00AD3EF8">
      <w:pPr>
        <w:pStyle w:val="BodyText"/>
        <w:numPr>
          <w:ilvl w:val="0"/>
          <w:numId w:val="6"/>
        </w:numPr>
        <w:rPr>
          <w:rFonts w:ascii="Times New Roman" w:hAnsi="Times New Roman"/>
          <w:b/>
          <w:sz w:val="40"/>
        </w:rPr>
      </w:pPr>
      <w:r w:rsidRPr="00AD3EF8">
        <w:rPr>
          <w:rFonts w:ascii="Times New Roman" w:hAnsi="Times New Roman"/>
          <w:b/>
          <w:color w:val="295E99"/>
          <w:sz w:val="36"/>
        </w:rPr>
        <w:t>Conclusion</w:t>
      </w:r>
    </w:p>
    <w:p w:rsidR="00917D22" w:rsidRDefault="004C20DF">
      <w:pPr>
        <w:spacing w:after="240" w:line="276" w:lineRule="auto"/>
        <w:ind w:left="100" w:right="337" w:firstLine="7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based on the user input </w:t>
      </w:r>
      <w:r w:rsidR="00005278">
        <w:rPr>
          <w:rFonts w:ascii="Times New Roman" w:hAnsi="Times New Roman" w:cs="Times New Roman"/>
          <w:sz w:val="28"/>
          <w:szCs w:val="28"/>
        </w:rPr>
        <w:t>income</w:t>
      </w:r>
      <w:r>
        <w:rPr>
          <w:rFonts w:ascii="Times New Roman" w:hAnsi="Times New Roman" w:cs="Times New Roman"/>
          <w:sz w:val="28"/>
          <w:szCs w:val="28"/>
        </w:rPr>
        <w:t xml:space="preserve"> will be predicted. The choice will be given to user. If t</w:t>
      </w:r>
      <w:r w:rsidR="00005278">
        <w:rPr>
          <w:rFonts w:ascii="Times New Roman" w:hAnsi="Times New Roman" w:cs="Times New Roman"/>
          <w:sz w:val="28"/>
          <w:szCs w:val="28"/>
        </w:rPr>
        <w:t>he user want to predict  income</w:t>
      </w:r>
      <w:r>
        <w:rPr>
          <w:rFonts w:ascii="Times New Roman" w:hAnsi="Times New Roman" w:cs="Times New Roman"/>
          <w:sz w:val="28"/>
          <w:szCs w:val="28"/>
        </w:rPr>
        <w:t xml:space="preserve"> or if the user don’t enter any disease type then based on user ente</w:t>
      </w:r>
      <w:r w:rsidR="00005278">
        <w:rPr>
          <w:rFonts w:ascii="Times New Roman" w:hAnsi="Times New Roman" w:cs="Times New Roman"/>
          <w:sz w:val="28"/>
          <w:szCs w:val="28"/>
        </w:rPr>
        <w:t xml:space="preserve">red inputs corresponding </w:t>
      </w:r>
      <w:r>
        <w:rPr>
          <w:rFonts w:ascii="Times New Roman" w:hAnsi="Times New Roman" w:cs="Times New Roman"/>
          <w:sz w:val="28"/>
          <w:szCs w:val="28"/>
        </w:rPr>
        <w:t xml:space="preserve"> model will be invoked and predicted. </w:t>
      </w:r>
    </w:p>
    <w:sectPr w:rsidR="00917D22">
      <w:headerReference w:type="even" r:id="rId40"/>
      <w:headerReference w:type="default" r:id="rId41"/>
      <w:footerReference w:type="even" r:id="rId42"/>
      <w:footerReference w:type="default" r:id="rId43"/>
      <w:pgSz w:w="12240" w:h="15840"/>
      <w:pgMar w:top="1420" w:right="140" w:bottom="280" w:left="820" w:header="411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B9" w:rsidRDefault="00A677B9">
      <w:r>
        <w:separator/>
      </w:r>
    </w:p>
  </w:endnote>
  <w:endnote w:type="continuationSeparator" w:id="0">
    <w:p w:rsidR="00A677B9" w:rsidRDefault="00A6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default"/>
    <w:sig w:usb0="00000001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17D22">
    <w:pPr>
      <w:pStyle w:val="BodyText"/>
      <w:spacing w:line="7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B9" w:rsidRDefault="00A677B9">
      <w:r>
        <w:separator/>
      </w:r>
    </w:p>
  </w:footnote>
  <w:footnote w:type="continuationSeparator" w:id="0">
    <w:p w:rsidR="00A677B9" w:rsidRDefault="00A67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46976" behindDoc="1" locked="0" layoutInCell="0" allowOverlap="1" wp14:anchorId="72CDF528" wp14:editId="6242E2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43430" cy="167640"/>
              <wp:effectExtent l="0" t="0" r="0" b="0"/>
              <wp:wrapNone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4C20DF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rect id="Image1" o:spid="_x0000_s1026" o:spt="1" style="position:absolute;left:0pt;margin-left:0pt;margin-top:0pt;height:13.2pt;width:160.9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ANAAq0wAA&#10;AAQBAAAPAAAAAAAAAAEAIAAAACIAAABkcnMvZG93bnJldi54bWxQSwECFAAUAAAACACHTuJA7RP3&#10;rLEBAACCAwAADgAAAAAAAAABACAAAAAiAQAAZHJzL2Uyb0RvYy54bWxQSwUGAAAAAAYABgBZAQAA&#10;RQ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8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42880" behindDoc="1" locked="0" layoutInCell="1" allowOverlap="1" wp14:anchorId="3AEFF3F2" wp14:editId="226E5432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5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62336" behindDoc="1" locked="0" layoutInCell="0" allowOverlap="1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5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534920" cy="273050"/>
              <wp:effectExtent l="0" t="0" r="0" b="0"/>
              <wp:wrapNone/>
              <wp:docPr id="36" name="Imag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760" cy="27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C3437D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Income Prediction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6" o:spid="_x0000_s1040" style="position:absolute;margin-left:45pt;margin-top:21.45pt;width:199.6pt;height:21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" o:allowincell="f" filled="f" stroked="f" strokeweight="0">
              <v:textbox inset="0,0,0,0">
                <w:txbxContent>
                  <w:p w:rsidR="00917D22" w:rsidRDefault="00C3437D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Adult Income Prediction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635" distB="0" distL="0" distR="0" simplePos="0" relativeHeight="251664384" behindDoc="1" locked="0" layoutInCell="0" allowOverlap="1">
              <wp:simplePos x="0" y="0"/>
              <wp:positionH relativeFrom="column">
                <wp:posOffset>6985000</wp:posOffset>
              </wp:positionH>
              <wp:positionV relativeFrom="paragraph">
                <wp:posOffset>7653020</wp:posOffset>
              </wp:positionV>
              <wp:extent cx="266065" cy="635"/>
              <wp:effectExtent l="0" t="635" r="0" b="0"/>
              <wp:wrapNone/>
              <wp:docPr id="38" name="Imag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040" cy="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917D22">
                          <w:pPr>
                            <w:pStyle w:val="FrameContents"/>
                            <w:spacing w:before="8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rect id="Image7" o:spid="_x0000_s1026" o:spt="1" style="position:absolute;left:0pt;margin-left:550pt;margin-top:602.6pt;height:0.05pt;width:20.95pt;z-index:-251656192;mso-width-relative:page;mso-height-relative:page;" filled="f" stroked="f" coordsize="21600,21600" o:allowincell="f" o:gfxdata="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ncO&#10;wdkAAAAPAQAADwAAAAAAAAABACAAAAAiAAAAZHJzL2Rvd25yZXYueG1sUEsBAhQAFAAAAAgAh07i&#10;QNUoH2SvAQAAfwMAAA4AAAAAAAAAAQAgAAAAKAEAAGRycy9lMm9Eb2MueG1sUEsFBgAAAAAGAAYA&#10;WQEAAEk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8"/>
                      <w:spacing w:before="8" w:after="0"/>
                      <w:ind w:left="0" w:right="0" w:firstLine="0"/>
                      <w:jc w:val="lef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0D489A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6432" behindDoc="1" locked="0" layoutInCell="0" allowOverlap="1" wp14:anchorId="189D981B" wp14:editId="70E0F6D5">
              <wp:simplePos x="0" y="0"/>
              <wp:positionH relativeFrom="page">
                <wp:posOffset>571500</wp:posOffset>
              </wp:positionH>
              <wp:positionV relativeFrom="page">
                <wp:posOffset>276225</wp:posOffset>
              </wp:positionV>
              <wp:extent cx="2343150" cy="167640"/>
              <wp:effectExtent l="0" t="0" r="0" b="3810"/>
              <wp:wrapNone/>
              <wp:docPr id="42" name="Image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0" cy="167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0D489A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 xml:space="preserve">Adult Income Prediction 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Image12" o:spid="_x0000_s1042" style="position:absolute;margin-left:45pt;margin-top:21.75pt;width:184.5pt;height:13.2pt;z-index:-2516500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" o:allowincell="f" filled="f" stroked="f" strokeweight="0">
              <v:textbox inset="0,0,0,0">
                <w:txbxContent>
                  <w:p w:rsidR="00917D22" w:rsidRDefault="000D489A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 xml:space="preserve">Adult Income Prediction 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C20DF">
      <w:rPr>
        <w:noProof/>
        <w:sz w:val="20"/>
        <w:lang w:val="en-IN" w:eastAsia="en-IN"/>
      </w:rPr>
      <w:drawing>
        <wp:anchor distT="0" distB="0" distL="0" distR="0" simplePos="0" relativeHeight="251665408" behindDoc="1" locked="0" layoutInCell="0" allowOverlap="1" wp14:anchorId="53351C3B" wp14:editId="3788DD46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1" name="Image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7456" behindDoc="1" locked="0" layoutInCell="0" allowOverlap="1" wp14:anchorId="2BF6A317" wp14:editId="2FDB6706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43430" cy="167640"/>
              <wp:effectExtent l="0" t="0" r="0" b="0"/>
              <wp:wrapNone/>
              <wp:docPr id="44" name="Imag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4C20DF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rect id="Image13" o:spid="_x0000_s1026" o:spt="1" style="position:absolute;left:0pt;margin-left:45pt;margin-top:21.45pt;height:13.2pt;width:160.9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TS&#10;bZTWAAAACAEAAA8AAAAAAAAAAQAgAAAAIgAAAGRycy9kb3ducmV2LnhtbFBLAQIUABQAAAAIAIdO&#10;4kDvN/MkswEAAIQDAAAOAAAAAAAAAAEAIAAAACUBAABkcnMvZTJvRG9jLnhtbFBLBQYAAAAABgAG&#10;AFkBAABK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8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8480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276225</wp:posOffset>
              </wp:positionV>
              <wp:extent cx="2381250" cy="167760"/>
              <wp:effectExtent l="0" t="0" r="0" b="3810"/>
              <wp:wrapNone/>
              <wp:docPr id="48" name="Image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0D489A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 xml:space="preserve">Adult Income Prediction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Image14" o:spid="_x0000_s1044" style="position:absolute;margin-left:45pt;margin-top:21.75pt;width:187.5pt;height:13.2pt;z-index:-2516480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" o:allowincell="f" filled="f" stroked="f" strokeweight="0">
              <v:textbox inset="0,0,0,0">
                <w:txbxContent>
                  <w:p w:rsidR="00917D22" w:rsidRDefault="000D489A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 xml:space="preserve">Adult Income Prediction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0D489A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70528" behindDoc="1" locked="0" layoutInCell="0" allowOverlap="1" wp14:anchorId="446D7FA1" wp14:editId="37C62FB0">
              <wp:simplePos x="0" y="0"/>
              <wp:positionH relativeFrom="page">
                <wp:posOffset>570865</wp:posOffset>
              </wp:positionH>
              <wp:positionV relativeFrom="page">
                <wp:posOffset>276225</wp:posOffset>
              </wp:positionV>
              <wp:extent cx="2333625" cy="167640"/>
              <wp:effectExtent l="0" t="0" r="9525" b="3810"/>
              <wp:wrapNone/>
              <wp:docPr id="51" name="Image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3625" cy="167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0D489A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Income Prediction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Image15" o:spid="_x0000_s1045" style="position:absolute;margin-left:44.95pt;margin-top:21.75pt;width:183.75pt;height:13.2pt;z-index:-2516459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" o:allowincell="f" filled="f" stroked="f" strokeweight="0">
              <v:textbox inset="0,0,0,0">
                <w:txbxContent>
                  <w:p w:rsidR="00917D22" w:rsidRDefault="000D489A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Adult Income Prediction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C20DF">
      <w:rPr>
        <w:noProof/>
        <w:sz w:val="20"/>
        <w:lang w:val="en-IN" w:eastAsia="en-IN"/>
      </w:rPr>
      <w:drawing>
        <wp:anchor distT="0" distB="0" distL="0" distR="0" simplePos="0" relativeHeight="251669504" behindDoc="1" locked="0" layoutInCell="0" allowOverlap="1" wp14:anchorId="103BB1F8" wp14:editId="5D2736C8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50" name="Image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71552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43430" cy="167640"/>
              <wp:effectExtent l="0" t="0" r="0" b="0"/>
              <wp:wrapNone/>
              <wp:docPr id="54" name="Image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4C20DF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rect id="Image16" o:spid="_x0000_s1026" o:spt="1" style="position:absolute;left:0pt;margin-left:45pt;margin-top:21.45pt;height:13.2pt;width:160.9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U&#10;0m2U1gAAAAgBAAAPAAAAAAAAAAEAIAAAACIAAABkcnMvZG93bnJldi54bWxQSwECFAAUAAAACACH&#10;TuJAYfoXe7QBAACEAwAADgAAAAAAAAABACAAAAAlAQAAZHJzL2Uyb0RvYy54bWxQSwUGAAAAAAYA&#10;BgBZAQAASw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8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45952" behindDoc="1" locked="0" layoutInCell="1" allowOverlap="1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56" name="Image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72576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276225</wp:posOffset>
              </wp:positionV>
              <wp:extent cx="2381250" cy="167760"/>
              <wp:effectExtent l="0" t="0" r="0" b="3810"/>
              <wp:wrapNone/>
              <wp:docPr id="57" name="Imag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0D489A" w:rsidP="000D489A">
                          <w:pPr>
                            <w:pStyle w:val="FrameContents"/>
                            <w:spacing w:before="13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 xml:space="preserve">Adult Income Prediction 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Image17" o:spid="_x0000_s1047" style="position:absolute;margin-left:45pt;margin-top:21.75pt;width:187.5pt;height:13.2pt;z-index:-2516439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" o:allowincell="f" filled="f" stroked="f" strokeweight="0">
              <v:textbox inset="0,0,0,0">
                <w:txbxContent>
                  <w:p w:rsidR="00917D22" w:rsidRDefault="000D489A" w:rsidP="000D489A">
                    <w:pPr>
                      <w:pStyle w:val="FrameContents"/>
                      <w:spacing w:before="13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 xml:space="preserve">Adult Income Prediction 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905B0C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49024" behindDoc="1" locked="0" layoutInCell="0" allowOverlap="1" wp14:anchorId="7DA0CE5D" wp14:editId="1D19BB93">
              <wp:simplePos x="0" y="0"/>
              <wp:positionH relativeFrom="page">
                <wp:posOffset>571500</wp:posOffset>
              </wp:positionH>
              <wp:positionV relativeFrom="page">
                <wp:posOffset>276225</wp:posOffset>
              </wp:positionV>
              <wp:extent cx="2409825" cy="209550"/>
              <wp:effectExtent l="0" t="0" r="9525" b="0"/>
              <wp:wrapNone/>
              <wp:docPr id="5" name="Frame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9825" cy="20955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905B0C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 Census Income Prediction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rame16" o:spid="_x0000_s1033" style="position:absolute;margin-left:45pt;margin-top:21.75pt;width:189.75pt;height:16.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" o:allowincell="f" filled="f" stroked="f" strokeweight="0">
              <v:textbox inset="0,0,0,0">
                <w:txbxContent>
                  <w:p w:rsidR="00917D22" w:rsidRDefault="00905B0C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D9DEB"/>
                        <w:sz w:val="20"/>
                      </w:rPr>
                      <w:t>Adult  Census</w:t>
                    </w:r>
                    <w:proofErr w:type="gramEnd"/>
                    <w:r>
                      <w:rPr>
                        <w:color w:val="6D9DEB"/>
                        <w:sz w:val="20"/>
                      </w:rPr>
                      <w:t xml:space="preserve"> Income Prediction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C20DF">
      <w:rPr>
        <w:noProof/>
        <w:sz w:val="20"/>
        <w:lang w:val="en-IN" w:eastAsia="en-IN"/>
      </w:rPr>
      <w:drawing>
        <wp:anchor distT="0" distB="0" distL="0" distR="0" simplePos="0" relativeHeight="251648000" behindDoc="1" locked="0" layoutInCell="0" allowOverlap="1" wp14:anchorId="7F3DBE8E" wp14:editId="7EC44AB6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 w:rsidP="00905B0C">
    <w:pPr>
      <w:pStyle w:val="FrameContents"/>
      <w:spacing w:before="13" w:line="7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0048" behindDoc="1" locked="0" layoutInCell="0" allowOverlap="1" wp14:anchorId="46D7AE80" wp14:editId="5B4E4083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7" name="Image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1072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257175</wp:posOffset>
              </wp:positionV>
              <wp:extent cx="2228850" cy="186690"/>
              <wp:effectExtent l="0" t="0" r="0" b="3810"/>
              <wp:wrapNone/>
              <wp:docPr id="8" name="Fram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18669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905B0C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Census Income Prediction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rame17" o:spid="_x0000_s1034" style="position:absolute;margin-left:45pt;margin-top:20.25pt;width:175.5pt;height:14.7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" o:allowincell="f" filled="f" stroked="f" strokeweight="0">
              <v:textbox inset="0,0,0,0">
                <w:txbxContent>
                  <w:p w:rsidR="00917D22" w:rsidRDefault="00905B0C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Adult Census Income Prediction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52096" behindDoc="1" locked="0" layoutInCell="0" allowOverlap="1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0" name="Image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635" distB="0" distL="0" distR="0" simplePos="0" relativeHeight="251653120" behindDoc="1" locked="0" layoutInCell="0" allowOverlap="1" wp14:anchorId="7523DE0B" wp14:editId="7C0A5377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06320" cy="269875"/>
              <wp:effectExtent l="0" t="635" r="0" b="0"/>
              <wp:wrapNone/>
              <wp:docPr id="11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6160" cy="27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C3437D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Income Prediction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2" o:spid="_x0000_s1035" style="position:absolute;margin-left:45pt;margin-top:21.45pt;width:181.6pt;height:21.25pt;z-index:-251663360;visibility:visible;mso-wrap-style:square;mso-wrap-distance-left:0;mso-wrap-distance-top:.05pt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" o:allowincell="f" filled="f" stroked="f" strokeweight="0">
              <v:textbox inset="0,0,0,0">
                <w:txbxContent>
                  <w:p w:rsidR="00917D22" w:rsidRDefault="00C3437D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Adult Income Prediction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54144" behindDoc="1" locked="0" layoutInCell="0" allowOverlap="1" wp14:anchorId="3330E5A8" wp14:editId="75E72762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0" allowOverlap="1" wp14:anchorId="3FDED423" wp14:editId="627D0E2A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43430" cy="167640"/>
              <wp:effectExtent l="0" t="0" r="0" b="0"/>
              <wp:wrapNone/>
              <wp:docPr id="14" name="Frame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4C20DF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rect id="Frame21" o:spid="_x0000_s1026" o:spt="1" style="position:absolute;left:0pt;margin-left:45pt;margin-top:21.45pt;height:13.2pt;width:160.9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NJt&#10;lNYAAAAIAQAADwAAAAAAAAABACAAAAAiAAAAZHJzL2Rvd25yZXYueG1sUEsBAhQAFAAAAAgAh07i&#10;QCRbWAWyAQAAhAMAAA4AAAAAAAAAAQAgAAAAJQEAAGRycy9lMm9Eb2MueG1sUEsFBgAAAAAGAAYA&#10;WQEAAEk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8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43904" behindDoc="1" locked="0" layoutInCell="1" allowOverlap="1" wp14:anchorId="72955E16" wp14:editId="6747635B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6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43430" cy="167640"/>
              <wp:effectExtent l="0" t="0" r="0" b="0"/>
              <wp:wrapNone/>
              <wp:docPr id="17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4C20DF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rect id="Image3" o:spid="_x0000_s1026" o:spt="1" style="position:absolute;left:0pt;margin-left:45pt;margin-top:21.45pt;height:13.2pt;width:160.9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NJt&#10;lNYAAAAIAQAADwAAAAAAAAABACAAAAAiAAAAZHJzL2Rvd25yZXYueG1sUEsBAhQAFAAAAAgAh07i&#10;QClBIVKyAQAAgwMAAA4AAAAAAAAAAQAgAAAAJQEAAGRycy9lMm9Eb2MueG1sUEsFBgAAAAAGAAYA&#10;WQEAAEk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8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44928" behindDoc="1" locked="0" layoutInCell="1" allowOverlap="1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9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1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0" name="Image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43430" cy="167640"/>
              <wp:effectExtent l="0" t="0" r="0" b="0"/>
              <wp:wrapNone/>
              <wp:docPr id="21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33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C3437D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Income Prediction</w:t>
                          </w:r>
                          <w:r w:rsidR="004C20DF"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4" o:spid="_x0000_s1038" style="position:absolute;margin-left:45pt;margin-top:21.45pt;width:160.9pt;height:13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" o:allowincell="f" filled="f" stroked="f" strokeweight="0">
              <v:textbox inset="0,0,0,0">
                <w:txbxContent>
                  <w:p w:rsidR="00917D22" w:rsidRDefault="00C3437D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Adult Income Prediction</w:t>
                    </w:r>
                    <w:r w:rsidR="004C20DF"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22" w:rsidRDefault="004C20DF">
    <w:pPr>
      <w:pStyle w:val="BodyText"/>
      <w:spacing w:line="7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7024370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1" name="Image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265680" cy="341630"/>
              <wp:effectExtent l="0" t="0" r="0" b="0"/>
              <wp:wrapNone/>
              <wp:docPr id="32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5840" cy="34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:rsidR="00917D22" w:rsidRDefault="00C3437D" w:rsidP="00C3437D">
                          <w:pPr>
                            <w:pStyle w:val="FrameContents"/>
                            <w:spacing w:before="13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Adult Income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0D489A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Prediction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 w:rsidR="004C20DF"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 w:rsidR="004C20DF"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4C20DF">
                            <w:rPr>
                              <w:color w:val="6D9DEB"/>
                              <w:sz w:val="20"/>
                            </w:rPr>
                            <w:t>HLD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5" o:spid="_x0000_s1039" style="position:absolute;margin-left:45pt;margin-top:21.45pt;width:178.4pt;height:26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" o:allowincell="f" filled="f" stroked="f" strokeweight="0">
              <v:textbox inset="0,0,0,0">
                <w:txbxContent>
                  <w:p w:rsidR="00917D22" w:rsidRDefault="00C3437D" w:rsidP="00C3437D">
                    <w:pPr>
                      <w:pStyle w:val="FrameContents"/>
                      <w:spacing w:before="13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Adult Income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0D489A">
                      <w:rPr>
                        <w:color w:val="6D9DEB"/>
                        <w:spacing w:val="-4"/>
                        <w:sz w:val="20"/>
                      </w:rPr>
                      <w:t xml:space="preserve">Prediction </w:t>
                    </w:r>
                    <w:r w:rsidR="004C20DF">
                      <w:rPr>
                        <w:color w:val="6D9DEB"/>
                        <w:sz w:val="20"/>
                      </w:rPr>
                      <w:t>System</w:t>
                    </w:r>
                    <w:r w:rsidR="004C20DF"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-</w:t>
                    </w:r>
                    <w:r w:rsidR="004C20DF"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 w:rsidR="004C20DF">
                      <w:rPr>
                        <w:color w:val="6D9DEB"/>
                        <w:sz w:val="20"/>
                      </w:rPr>
                      <w:t>HLD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n-IN" w:eastAsia="en-IN"/>
      </w:rPr>
      <w:drawing>
        <wp:anchor distT="0" distB="0" distL="0" distR="0" simplePos="0" relativeHeight="251661312" behindDoc="1" locked="0" layoutInCell="0" allowOverlap="1">
          <wp:simplePos x="0" y="0"/>
          <wp:positionH relativeFrom="column">
            <wp:posOffset>2187575</wp:posOffset>
          </wp:positionH>
          <wp:positionV relativeFrom="paragraph">
            <wp:posOffset>3370580</wp:posOffset>
          </wp:positionV>
          <wp:extent cx="1239520" cy="905510"/>
          <wp:effectExtent l="0" t="0" r="0" b="0"/>
          <wp:wrapNone/>
          <wp:docPr id="34" name="image47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74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39520" cy="905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lowerRoman"/>
      <w:lvlText w:val="%1."/>
      <w:lvlJc w:val="left"/>
      <w:pPr>
        <w:tabs>
          <w:tab w:val="left" w:pos="3960"/>
        </w:tabs>
        <w:ind w:left="6325" w:hanging="525"/>
      </w:pPr>
      <w:rPr>
        <w:rFonts w:ascii="Arial MT" w:eastAsia="Arial MT" w:hAnsi="Arial MT" w:cs="Arial MT"/>
        <w:w w:val="100"/>
        <w:sz w:val="30"/>
        <w:szCs w:val="30"/>
        <w:lang w:val="en-US" w:eastAsia="en-US" w:bidi="ar-SA"/>
      </w:rPr>
    </w:lvl>
    <w:lvl w:ilvl="1">
      <w:numFmt w:val="bullet"/>
      <w:lvlText w:val=""/>
      <w:lvlJc w:val="left"/>
      <w:pPr>
        <w:tabs>
          <w:tab w:val="left" w:pos="3960"/>
        </w:tabs>
        <w:ind w:left="7212" w:hanging="525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left" w:pos="3960"/>
        </w:tabs>
        <w:ind w:left="8104" w:hanging="525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left" w:pos="3960"/>
        </w:tabs>
        <w:ind w:left="8996" w:hanging="525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left" w:pos="3960"/>
        </w:tabs>
        <w:ind w:left="9888" w:hanging="525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left" w:pos="3960"/>
        </w:tabs>
        <w:ind w:left="10780" w:hanging="525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left" w:pos="3960"/>
        </w:tabs>
        <w:ind w:left="11672" w:hanging="525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left" w:pos="3960"/>
        </w:tabs>
        <w:ind w:left="12564" w:hanging="525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left" w:pos="3960"/>
        </w:tabs>
        <w:ind w:left="13456" w:hanging="525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>
      <w:numFmt w:val="bullet"/>
      <w:lvlText w:val="●"/>
      <w:lvlJc w:val="left"/>
      <w:pPr>
        <w:tabs>
          <w:tab w:val="left" w:pos="0"/>
        </w:tabs>
        <w:ind w:left="820" w:hanging="360"/>
      </w:pPr>
      <w:rPr>
        <w:rFonts w:ascii="Arial MT" w:hAnsi="Arial MT" w:cs="Arial MT" w:hint="default"/>
        <w:w w:val="60"/>
        <w:sz w:val="30"/>
        <w:szCs w:val="30"/>
        <w:lang w:val="en-US" w:eastAsia="en-US" w:bidi="ar-SA"/>
      </w:rPr>
    </w:lvl>
    <w:lvl w:ilvl="1">
      <w:numFmt w:val="bullet"/>
      <w:lvlText w:val=""/>
      <w:lvlJc w:val="left"/>
      <w:pPr>
        <w:tabs>
          <w:tab w:val="left" w:pos="0"/>
        </w:tabs>
        <w:ind w:left="1866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left" w:pos="0"/>
        </w:tabs>
        <w:ind w:left="2912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left" w:pos="0"/>
        </w:tabs>
        <w:ind w:left="3958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left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left" w:pos="0"/>
        </w:tabs>
        <w:ind w:left="605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left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left" w:pos="0"/>
        </w:tabs>
        <w:ind w:left="814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left" w:pos="0"/>
        </w:tabs>
        <w:ind w:left="91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0"/>
        </w:tabs>
        <w:ind w:left="715" w:hanging="405"/>
      </w:pPr>
      <w:rPr>
        <w:rFonts w:ascii="Arial" w:eastAsia="Arial" w:hAnsi="Arial" w:cs="Arial"/>
        <w:b/>
        <w:bCs/>
        <w:color w:val="295E99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850" w:hanging="540"/>
      </w:pPr>
      <w:rPr>
        <w:rFonts w:ascii="Arial" w:eastAsia="Arial" w:hAnsi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>
      <w:numFmt w:val="bullet"/>
      <w:lvlText w:val="●"/>
      <w:lvlJc w:val="left"/>
      <w:pPr>
        <w:tabs>
          <w:tab w:val="left" w:pos="0"/>
        </w:tabs>
        <w:ind w:left="820" w:hanging="360"/>
      </w:pPr>
      <w:rPr>
        <w:rFonts w:ascii="Arial MT" w:hAnsi="Arial MT" w:cs="Arial MT" w:hint="default"/>
        <w:w w:val="60"/>
        <w:sz w:val="30"/>
        <w:szCs w:val="30"/>
        <w:lang w:val="en-US" w:eastAsia="en-US" w:bidi="ar-SA"/>
      </w:rPr>
    </w:lvl>
    <w:lvl w:ilvl="3">
      <w:numFmt w:val="bullet"/>
      <w:lvlText w:val="○"/>
      <w:lvlJc w:val="left"/>
      <w:pPr>
        <w:tabs>
          <w:tab w:val="left" w:pos="0"/>
        </w:tabs>
        <w:ind w:left="1540" w:hanging="360"/>
      </w:pPr>
      <w:rPr>
        <w:rFonts w:ascii="Arial MT" w:hAnsi="Arial MT" w:cs="Arial MT" w:hint="default"/>
        <w:w w:val="60"/>
        <w:sz w:val="30"/>
        <w:szCs w:val="30"/>
        <w:lang w:val="en-US" w:eastAsia="en-US" w:bidi="ar-SA"/>
      </w:rPr>
    </w:lvl>
    <w:lvl w:ilvl="4">
      <w:numFmt w:val="bullet"/>
      <w:lvlText w:val=""/>
      <w:lvlJc w:val="left"/>
      <w:pPr>
        <w:tabs>
          <w:tab w:val="left" w:pos="0"/>
        </w:tabs>
        <w:ind w:left="2931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left" w:pos="0"/>
        </w:tabs>
        <w:ind w:left="4322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left" w:pos="0"/>
        </w:tabs>
        <w:ind w:left="571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left" w:pos="0"/>
        </w:tabs>
        <w:ind w:left="7105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left" w:pos="0"/>
        </w:tabs>
        <w:ind w:left="849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0"/>
        </w:tabs>
        <w:ind w:left="344" w:hanging="245"/>
      </w:pPr>
      <w:rPr>
        <w:rFonts w:ascii="Arial MT" w:eastAsia="Arial MT" w:hAnsi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11" w:hanging="367"/>
      </w:pPr>
      <w:rPr>
        <w:rFonts w:ascii="Arial MT" w:eastAsia="Arial MT" w:hAnsi="Arial MT" w:cs="Arial M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tabs>
          <w:tab w:val="left" w:pos="0"/>
        </w:tabs>
        <w:ind w:left="1420" w:hanging="36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left" w:pos="0"/>
        </w:tabs>
        <w:ind w:left="2652" w:hanging="36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left" w:pos="0"/>
        </w:tabs>
        <w:ind w:left="3885" w:hanging="36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left" w:pos="0"/>
        </w:tabs>
        <w:ind w:left="5117" w:hanging="36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left" w:pos="0"/>
        </w:tabs>
        <w:ind w:left="6350" w:hanging="36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left" w:pos="0"/>
        </w:tabs>
        <w:ind w:left="7582" w:hanging="36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left" w:pos="0"/>
        </w:tabs>
        <w:ind w:left="8815" w:hanging="367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>
      <w:start w:val="3"/>
      <w:numFmt w:val="decimal"/>
      <w:lvlText w:val="%1"/>
      <w:lvlJc w:val="left"/>
      <w:pPr>
        <w:tabs>
          <w:tab w:val="left" w:pos="0"/>
        </w:tabs>
        <w:ind w:left="400" w:hanging="301"/>
      </w:pPr>
      <w:rPr>
        <w:rFonts w:ascii="Arial" w:eastAsia="Arial" w:hAnsi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687" w:hanging="588"/>
      </w:pPr>
      <w:rPr>
        <w:rFonts w:ascii="Arial" w:eastAsia="Arial" w:hAnsi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left" w:pos="0"/>
        </w:tabs>
        <w:ind w:left="820" w:hanging="360"/>
      </w:pPr>
      <w:rPr>
        <w:rFonts w:ascii="Arial MT" w:eastAsia="Arial MT" w:hAnsi="Arial MT" w:cs="Arial MT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tabs>
          <w:tab w:val="left" w:pos="0"/>
        </w:tabs>
        <w:ind w:left="820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left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left" w:pos="0"/>
        </w:tabs>
        <w:ind w:left="3808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left" w:pos="0"/>
        </w:tabs>
        <w:ind w:left="5302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left" w:pos="0"/>
        </w:tabs>
        <w:ind w:left="6797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left" w:pos="0"/>
        </w:tabs>
        <w:ind w:left="82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9"/>
        </w:tabs>
        <w:ind w:left="7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9"/>
        </w:tabs>
        <w:ind w:left="10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9"/>
        </w:tabs>
        <w:ind w:left="14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9"/>
        </w:tabs>
        <w:ind w:left="18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9"/>
        </w:tabs>
        <w:ind w:left="21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9"/>
        </w:tabs>
        <w:ind w:left="25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9"/>
        </w:tabs>
        <w:ind w:left="28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9"/>
        </w:tabs>
        <w:ind w:left="32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9"/>
        </w:tabs>
        <w:ind w:left="3609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7D22"/>
    <w:rsid w:val="00005278"/>
    <w:rsid w:val="000D489A"/>
    <w:rsid w:val="00266FA7"/>
    <w:rsid w:val="002A4E2A"/>
    <w:rsid w:val="00337FB5"/>
    <w:rsid w:val="004C20DF"/>
    <w:rsid w:val="006B3424"/>
    <w:rsid w:val="007F75D6"/>
    <w:rsid w:val="00847510"/>
    <w:rsid w:val="00905B0C"/>
    <w:rsid w:val="00917D22"/>
    <w:rsid w:val="009F285E"/>
    <w:rsid w:val="00A677B9"/>
    <w:rsid w:val="00AD3EF8"/>
    <w:rsid w:val="00AE04E8"/>
    <w:rsid w:val="00C110B0"/>
    <w:rsid w:val="00C3437D"/>
    <w:rsid w:val="00CF6773"/>
    <w:rsid w:val="00D36B90"/>
    <w:rsid w:val="00E70946"/>
    <w:rsid w:val="00EB1BBD"/>
    <w:rsid w:val="00F243B2"/>
    <w:rsid w:val="00FF6D51"/>
    <w:rsid w:val="262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suppressAutoHyphens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310" w:hanging="1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Heading2">
    <w:name w:val="heading 2"/>
    <w:basedOn w:val="Normal"/>
    <w:next w:val="Normal"/>
    <w:uiPriority w:val="1"/>
    <w:qFormat/>
    <w:pPr>
      <w:spacing w:before="87"/>
      <w:ind w:left="310" w:hanging="510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Heading3">
    <w:name w:val="heading 3"/>
    <w:basedOn w:val="Normal"/>
    <w:next w:val="Normal"/>
    <w:uiPriority w:val="1"/>
    <w:qFormat/>
    <w:pPr>
      <w:ind w:left="700" w:hanging="601"/>
      <w:outlineLvl w:val="2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List">
    <w:name w:val="List"/>
    <w:basedOn w:val="BodyText"/>
    <w:rPr>
      <w:rFonts w:cs="Lucida San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 w:val="zh-CN" w:eastAsia="zh-CN" w:bidi="zh-CN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00"/>
    </w:p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Header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AD3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EF8"/>
    <w:rPr>
      <w:rFonts w:ascii="Tahoma" w:eastAsia="Arial MT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suppressAutoHyphens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310" w:hanging="1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Heading2">
    <w:name w:val="heading 2"/>
    <w:basedOn w:val="Normal"/>
    <w:next w:val="Normal"/>
    <w:uiPriority w:val="1"/>
    <w:qFormat/>
    <w:pPr>
      <w:spacing w:before="87"/>
      <w:ind w:left="310" w:hanging="510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Heading3">
    <w:name w:val="heading 3"/>
    <w:basedOn w:val="Normal"/>
    <w:next w:val="Normal"/>
    <w:uiPriority w:val="1"/>
    <w:qFormat/>
    <w:pPr>
      <w:ind w:left="700" w:hanging="601"/>
      <w:outlineLvl w:val="2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Footer">
    <w:name w:val="footer"/>
    <w:basedOn w:val="HeaderandFooter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List">
    <w:name w:val="List"/>
    <w:basedOn w:val="BodyText"/>
    <w:rPr>
      <w:rFonts w:cs="Lucida San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 w:val="zh-CN" w:eastAsia="zh-CN" w:bidi="zh-CN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00"/>
    </w:p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Header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AD3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EF8"/>
    <w:rPr>
      <w:rFonts w:ascii="Tahoma" w:eastAsia="Arial MT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footer" Target="footer3.xml"/><Relationship Id="rId39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9.png"/><Relationship Id="rId42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oter" Target="footer1.xml"/><Relationship Id="rId25" Type="http://schemas.openxmlformats.org/officeDocument/2006/relationships/header" Target="header10.xml"/><Relationship Id="rId33" Type="http://schemas.microsoft.com/office/2007/relationships/hdphoto" Target="media/hdphoto1.wdp"/><Relationship Id="rId38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3.jpeg"/><Relationship Id="rId29" Type="http://schemas.openxmlformats.org/officeDocument/2006/relationships/header" Target="header12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image" Target="media/image8.png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6.png"/><Relationship Id="rId28" Type="http://schemas.openxmlformats.org/officeDocument/2006/relationships/header" Target="header11.xml"/><Relationship Id="rId36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oter" Target="footer6.xm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5.jpeg"/><Relationship Id="rId27" Type="http://schemas.openxmlformats.org/officeDocument/2006/relationships/footer" Target="footer4.xml"/><Relationship Id="rId30" Type="http://schemas.openxmlformats.org/officeDocument/2006/relationships/footer" Target="footer5.xml"/><Relationship Id="rId35" Type="http://schemas.microsoft.com/office/2007/relationships/hdphoto" Target="media/hdphoto2.wdp"/><Relationship Id="rId43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- Book Rec Sys</vt:lpstr>
    </vt:vector>
  </TitlesOfParts>
  <Company/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- Book Rec Sys</dc:title>
  <dc:creator>acer</dc:creator>
  <cp:lastModifiedBy>Gunja</cp:lastModifiedBy>
  <cp:revision>10</cp:revision>
  <dcterms:created xsi:type="dcterms:W3CDTF">2022-08-11T01:09:00Z</dcterms:created>
  <dcterms:modified xsi:type="dcterms:W3CDTF">2022-08-15T14:26:00Z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40400211051449D7B4BB9FF9B39D9B78</vt:lpwstr>
  </property>
</Properties>
</file>